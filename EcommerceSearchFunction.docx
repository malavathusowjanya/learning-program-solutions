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9BE7A7" w14:textId="77777777" w:rsidR="003D13B7" w:rsidRPr="003D13B7" w:rsidRDefault="00000000" w:rsidP="003D13B7">
      <w:pPr>
        <w:pStyle w:val="Title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3D13B7">
        <w:rPr>
          <w:rFonts w:ascii="Times New Roman" w:hAnsi="Times New Roman" w:cs="Times New Roman"/>
          <w:b/>
          <w:bCs/>
          <w:sz w:val="28"/>
          <w:szCs w:val="28"/>
        </w:rPr>
        <w:t>Exercise 2: E-commerce Platform Search Function</w:t>
      </w:r>
    </w:p>
    <w:p w14:paraId="3B1031B8" w14:textId="342747FD" w:rsidR="003D13B7" w:rsidRPr="003D13B7" w:rsidRDefault="003D13B7" w:rsidP="003D13B7">
      <w:pPr>
        <w:rPr>
          <w:rFonts w:cs="Times New Roman"/>
          <w:b/>
          <w:bCs/>
          <w:szCs w:val="28"/>
        </w:rPr>
      </w:pPr>
      <w:r w:rsidRPr="003D13B7">
        <w:rPr>
          <w:rFonts w:cs="Times New Roman"/>
          <w:b/>
          <w:bCs/>
          <w:szCs w:val="28"/>
        </w:rPr>
        <w:t>1.Understand Asymptotic Notation</w:t>
      </w:r>
    </w:p>
    <w:p w14:paraId="57F255F8" w14:textId="77777777" w:rsidR="003D13B7" w:rsidRPr="003D13B7" w:rsidRDefault="00000000" w:rsidP="003D13B7">
      <w:pPr>
        <w:rPr>
          <w:rFonts w:cs="Times New Roman"/>
          <w:szCs w:val="28"/>
        </w:rPr>
      </w:pPr>
      <w:r w:rsidRPr="003D13B7">
        <w:rPr>
          <w:rFonts w:cs="Times New Roman"/>
          <w:szCs w:val="28"/>
        </w:rPr>
        <w:t xml:space="preserve">Big O notation describes the upper bound of an algorithm's running time, helping to understand its worst-case efficiency. </w:t>
      </w:r>
      <w:r w:rsidRPr="003D13B7">
        <w:rPr>
          <w:rFonts w:cs="Times New Roman"/>
          <w:szCs w:val="28"/>
        </w:rPr>
        <w:br/>
        <w:t>It focuses on how performance scales with input size.</w:t>
      </w:r>
      <w:r w:rsidRPr="003D13B7">
        <w:rPr>
          <w:rFonts w:cs="Times New Roman"/>
          <w:szCs w:val="28"/>
        </w:rPr>
        <w:br/>
      </w:r>
      <w:r w:rsidRPr="003D13B7">
        <w:rPr>
          <w:rFonts w:cs="Times New Roman"/>
          <w:szCs w:val="28"/>
        </w:rPr>
        <w:br/>
        <w:t>Best, Average, and Worst Cases:</w:t>
      </w:r>
      <w:r w:rsidRPr="003D13B7">
        <w:rPr>
          <w:rFonts w:cs="Times New Roman"/>
          <w:szCs w:val="28"/>
        </w:rPr>
        <w:br/>
        <w:t>- Best Case: The item is found in the first position.</w:t>
      </w:r>
      <w:r w:rsidRPr="003D13B7">
        <w:rPr>
          <w:rFonts w:cs="Times New Roman"/>
          <w:szCs w:val="28"/>
        </w:rPr>
        <w:br/>
        <w:t>- Average Case: The item is located somewhere in the middle.</w:t>
      </w:r>
      <w:r w:rsidRPr="003D13B7">
        <w:rPr>
          <w:rFonts w:cs="Times New Roman"/>
          <w:szCs w:val="28"/>
        </w:rPr>
        <w:br/>
        <w:t>- Worst Case: The item is at the last position or not present at all.</w:t>
      </w:r>
      <w:r w:rsidRPr="003D13B7">
        <w:rPr>
          <w:rFonts w:cs="Times New Roman"/>
          <w:szCs w:val="28"/>
        </w:rPr>
        <w:br/>
      </w:r>
      <w:r w:rsidRPr="003D13B7">
        <w:rPr>
          <w:rFonts w:cs="Times New Roman"/>
          <w:szCs w:val="28"/>
        </w:rPr>
        <w:br/>
        <w:t>For searching:</w:t>
      </w:r>
      <w:r w:rsidRPr="003D13B7">
        <w:rPr>
          <w:rFonts w:cs="Times New Roman"/>
          <w:szCs w:val="28"/>
        </w:rPr>
        <w:br/>
        <w:t>- Linear Search: O(1) best, O(n) average and worst</w:t>
      </w:r>
      <w:r w:rsidRPr="003D13B7">
        <w:rPr>
          <w:rFonts w:cs="Times New Roman"/>
          <w:szCs w:val="28"/>
        </w:rPr>
        <w:br/>
        <w:t>- Binary Search: O(log n) best/average/worst (requires sorted input)</w:t>
      </w:r>
    </w:p>
    <w:p w14:paraId="4F87FAC9" w14:textId="06D8F39F" w:rsidR="008C20DB" w:rsidRPr="003D13B7" w:rsidRDefault="00000000" w:rsidP="003D13B7">
      <w:pPr>
        <w:rPr>
          <w:rFonts w:cs="Times New Roman"/>
          <w:b/>
          <w:bCs/>
          <w:szCs w:val="28"/>
        </w:rPr>
      </w:pPr>
      <w:r w:rsidRPr="003D13B7">
        <w:rPr>
          <w:rFonts w:cs="Times New Roman"/>
          <w:b/>
          <w:bCs/>
          <w:szCs w:val="28"/>
        </w:rPr>
        <w:t>2. Setup</w:t>
      </w:r>
      <w:r w:rsidR="003D13B7" w:rsidRPr="003D13B7">
        <w:rPr>
          <w:rFonts w:cs="Times New Roman"/>
          <w:b/>
          <w:bCs/>
          <w:szCs w:val="28"/>
        </w:rPr>
        <w:t>:</w:t>
      </w:r>
    </w:p>
    <w:p w14:paraId="0C084325" w14:textId="77777777" w:rsidR="003D13B7" w:rsidRPr="003D13B7" w:rsidRDefault="00000000" w:rsidP="003D13B7">
      <w:pPr>
        <w:rPr>
          <w:rFonts w:cs="Times New Roman"/>
          <w:szCs w:val="28"/>
        </w:rPr>
      </w:pPr>
      <w:r w:rsidRPr="003D13B7">
        <w:rPr>
          <w:rFonts w:cs="Times New Roman"/>
          <w:szCs w:val="28"/>
        </w:rPr>
        <w:t>Create a `Product` class with attributes `productId`, `</w:t>
      </w:r>
      <w:proofErr w:type="spellStart"/>
      <w:r w:rsidRPr="003D13B7">
        <w:rPr>
          <w:rFonts w:cs="Times New Roman"/>
          <w:szCs w:val="28"/>
        </w:rPr>
        <w:t>productName</w:t>
      </w:r>
      <w:proofErr w:type="spellEnd"/>
      <w:r w:rsidRPr="003D13B7">
        <w:rPr>
          <w:rFonts w:cs="Times New Roman"/>
          <w:szCs w:val="28"/>
        </w:rPr>
        <w:t>`, and `category`.</w:t>
      </w:r>
    </w:p>
    <w:p w14:paraId="3690245A" w14:textId="56AED402" w:rsidR="008C20DB" w:rsidRPr="003D13B7" w:rsidRDefault="00000000" w:rsidP="003D13B7">
      <w:pPr>
        <w:rPr>
          <w:rFonts w:cs="Times New Roman"/>
          <w:b/>
          <w:bCs/>
          <w:szCs w:val="28"/>
        </w:rPr>
      </w:pPr>
      <w:r w:rsidRPr="003D13B7">
        <w:rPr>
          <w:rFonts w:cs="Times New Roman"/>
          <w:b/>
          <w:bCs/>
          <w:szCs w:val="28"/>
        </w:rPr>
        <w:t>Product.java</w:t>
      </w:r>
      <w:r w:rsidR="003D13B7" w:rsidRPr="003D13B7">
        <w:rPr>
          <w:rFonts w:cs="Times New Roman"/>
          <w:b/>
          <w:bCs/>
          <w:szCs w:val="28"/>
        </w:rPr>
        <w:t>:</w:t>
      </w:r>
    </w:p>
    <w:p w14:paraId="6CD3571B" w14:textId="77777777" w:rsidR="003D13B7" w:rsidRPr="003D13B7" w:rsidRDefault="00000000" w:rsidP="003D13B7">
      <w:pPr>
        <w:rPr>
          <w:rFonts w:cs="Times New Roman"/>
          <w:szCs w:val="28"/>
        </w:rPr>
      </w:pPr>
      <w:r w:rsidRPr="003D13B7">
        <w:rPr>
          <w:rFonts w:cs="Times New Roman"/>
          <w:szCs w:val="28"/>
        </w:rPr>
        <w:t>public class Product {</w:t>
      </w:r>
      <w:r w:rsidRPr="003D13B7">
        <w:rPr>
          <w:rFonts w:cs="Times New Roman"/>
          <w:szCs w:val="28"/>
        </w:rPr>
        <w:br/>
        <w:t xml:space="preserve">    int productId;</w:t>
      </w:r>
      <w:r w:rsidRPr="003D13B7">
        <w:rPr>
          <w:rFonts w:cs="Times New Roman"/>
          <w:szCs w:val="28"/>
        </w:rPr>
        <w:br/>
        <w:t xml:space="preserve">    String productName;</w:t>
      </w:r>
      <w:r w:rsidRPr="003D13B7">
        <w:rPr>
          <w:rFonts w:cs="Times New Roman"/>
          <w:szCs w:val="28"/>
        </w:rPr>
        <w:br/>
        <w:t xml:space="preserve">    String category;</w:t>
      </w:r>
      <w:r w:rsidRPr="003D13B7">
        <w:rPr>
          <w:rFonts w:cs="Times New Roman"/>
          <w:szCs w:val="28"/>
        </w:rPr>
        <w:br/>
      </w:r>
      <w:r w:rsidRPr="003D13B7">
        <w:rPr>
          <w:rFonts w:cs="Times New Roman"/>
          <w:szCs w:val="28"/>
        </w:rPr>
        <w:br/>
        <w:t xml:space="preserve">    public </w:t>
      </w:r>
      <w:proofErr w:type="gramStart"/>
      <w:r w:rsidRPr="003D13B7">
        <w:rPr>
          <w:rFonts w:cs="Times New Roman"/>
          <w:szCs w:val="28"/>
        </w:rPr>
        <w:t>Product(</w:t>
      </w:r>
      <w:proofErr w:type="gramEnd"/>
      <w:r w:rsidRPr="003D13B7">
        <w:rPr>
          <w:rFonts w:cs="Times New Roman"/>
          <w:szCs w:val="28"/>
        </w:rPr>
        <w:t>int productId, String productName, String category) {</w:t>
      </w:r>
      <w:r w:rsidRPr="003D13B7">
        <w:rPr>
          <w:rFonts w:cs="Times New Roman"/>
          <w:szCs w:val="28"/>
        </w:rPr>
        <w:br/>
        <w:t xml:space="preserve">        </w:t>
      </w:r>
      <w:proofErr w:type="gramStart"/>
      <w:r w:rsidRPr="003D13B7">
        <w:rPr>
          <w:rFonts w:cs="Times New Roman"/>
          <w:szCs w:val="28"/>
        </w:rPr>
        <w:t>this.productId</w:t>
      </w:r>
      <w:proofErr w:type="gramEnd"/>
      <w:r w:rsidRPr="003D13B7">
        <w:rPr>
          <w:rFonts w:cs="Times New Roman"/>
          <w:szCs w:val="28"/>
        </w:rPr>
        <w:t xml:space="preserve"> = productId;</w:t>
      </w:r>
      <w:r w:rsidRPr="003D13B7">
        <w:rPr>
          <w:rFonts w:cs="Times New Roman"/>
          <w:szCs w:val="28"/>
        </w:rPr>
        <w:br/>
        <w:t xml:space="preserve">        </w:t>
      </w:r>
      <w:proofErr w:type="gramStart"/>
      <w:r w:rsidRPr="003D13B7">
        <w:rPr>
          <w:rFonts w:cs="Times New Roman"/>
          <w:szCs w:val="28"/>
        </w:rPr>
        <w:t>this.productName</w:t>
      </w:r>
      <w:proofErr w:type="gramEnd"/>
      <w:r w:rsidRPr="003D13B7">
        <w:rPr>
          <w:rFonts w:cs="Times New Roman"/>
          <w:szCs w:val="28"/>
        </w:rPr>
        <w:t xml:space="preserve"> = productName;</w:t>
      </w:r>
      <w:r w:rsidRPr="003D13B7">
        <w:rPr>
          <w:rFonts w:cs="Times New Roman"/>
          <w:szCs w:val="28"/>
        </w:rPr>
        <w:br/>
        <w:t xml:space="preserve">        </w:t>
      </w:r>
      <w:proofErr w:type="gramStart"/>
      <w:r w:rsidRPr="003D13B7">
        <w:rPr>
          <w:rFonts w:cs="Times New Roman"/>
          <w:szCs w:val="28"/>
        </w:rPr>
        <w:t>this.category</w:t>
      </w:r>
      <w:proofErr w:type="gramEnd"/>
      <w:r w:rsidRPr="003D13B7">
        <w:rPr>
          <w:rFonts w:cs="Times New Roman"/>
          <w:szCs w:val="28"/>
        </w:rPr>
        <w:t xml:space="preserve"> = category;</w:t>
      </w:r>
      <w:r w:rsidRPr="003D13B7">
        <w:rPr>
          <w:rFonts w:cs="Times New Roman"/>
          <w:szCs w:val="28"/>
        </w:rPr>
        <w:br/>
        <w:t xml:space="preserve">  </w:t>
      </w:r>
      <w:proofErr w:type="gramStart"/>
      <w:r w:rsidRPr="003D13B7">
        <w:rPr>
          <w:rFonts w:cs="Times New Roman"/>
          <w:szCs w:val="28"/>
        </w:rPr>
        <w:t xml:space="preserve">  }</w:t>
      </w:r>
      <w:proofErr w:type="gramEnd"/>
      <w:r w:rsidRPr="003D13B7">
        <w:rPr>
          <w:rFonts w:cs="Times New Roman"/>
          <w:szCs w:val="28"/>
        </w:rPr>
        <w:br/>
      </w:r>
      <w:r w:rsidRPr="003D13B7">
        <w:rPr>
          <w:rFonts w:cs="Times New Roman"/>
          <w:szCs w:val="28"/>
        </w:rPr>
        <w:br/>
        <w:t xml:space="preserve">    @Override</w:t>
      </w:r>
      <w:r w:rsidRPr="003D13B7">
        <w:rPr>
          <w:rFonts w:cs="Times New Roman"/>
          <w:szCs w:val="28"/>
        </w:rPr>
        <w:br/>
        <w:t xml:space="preserve">    public String </w:t>
      </w:r>
      <w:proofErr w:type="gramStart"/>
      <w:r w:rsidRPr="003D13B7">
        <w:rPr>
          <w:rFonts w:cs="Times New Roman"/>
          <w:szCs w:val="28"/>
        </w:rPr>
        <w:t>toString(</w:t>
      </w:r>
      <w:proofErr w:type="gramEnd"/>
      <w:r w:rsidRPr="003D13B7">
        <w:rPr>
          <w:rFonts w:cs="Times New Roman"/>
          <w:szCs w:val="28"/>
        </w:rPr>
        <w:t>) {</w:t>
      </w:r>
      <w:r w:rsidRPr="003D13B7">
        <w:rPr>
          <w:rFonts w:cs="Times New Roman"/>
          <w:szCs w:val="28"/>
        </w:rPr>
        <w:br/>
      </w:r>
      <w:r w:rsidRPr="003D13B7">
        <w:rPr>
          <w:rFonts w:cs="Times New Roman"/>
          <w:szCs w:val="28"/>
        </w:rPr>
        <w:lastRenderedPageBreak/>
        <w:t xml:space="preserve">        return productId + " - " + productName + " [" + category + "]";</w:t>
      </w:r>
      <w:r w:rsidRPr="003D13B7">
        <w:rPr>
          <w:rFonts w:cs="Times New Roman"/>
          <w:szCs w:val="28"/>
        </w:rPr>
        <w:br/>
        <w:t xml:space="preserve">  </w:t>
      </w:r>
      <w:proofErr w:type="gramStart"/>
      <w:r w:rsidRPr="003D13B7">
        <w:rPr>
          <w:rFonts w:cs="Times New Roman"/>
          <w:szCs w:val="28"/>
        </w:rPr>
        <w:t xml:space="preserve">  }</w:t>
      </w:r>
      <w:proofErr w:type="gramEnd"/>
      <w:r w:rsidRPr="003D13B7">
        <w:rPr>
          <w:rFonts w:cs="Times New Roman"/>
          <w:szCs w:val="28"/>
        </w:rPr>
        <w:br/>
        <w:t>}</w:t>
      </w:r>
    </w:p>
    <w:p w14:paraId="52143A16" w14:textId="77777777" w:rsidR="003D13B7" w:rsidRPr="003D13B7" w:rsidRDefault="00000000" w:rsidP="003D13B7">
      <w:pPr>
        <w:rPr>
          <w:rFonts w:cs="Times New Roman"/>
          <w:b/>
          <w:bCs/>
          <w:szCs w:val="28"/>
        </w:rPr>
      </w:pPr>
      <w:r w:rsidRPr="003D13B7">
        <w:rPr>
          <w:rFonts w:cs="Times New Roman"/>
          <w:b/>
          <w:bCs/>
          <w:szCs w:val="28"/>
        </w:rPr>
        <w:t>3. Implementation</w:t>
      </w:r>
      <w:r w:rsidR="003D13B7" w:rsidRPr="003D13B7">
        <w:rPr>
          <w:rFonts w:cs="Times New Roman"/>
          <w:b/>
          <w:bCs/>
          <w:szCs w:val="28"/>
        </w:rPr>
        <w:t>:</w:t>
      </w:r>
    </w:p>
    <w:p w14:paraId="1DB38CF9" w14:textId="0959B8D3" w:rsidR="008C20DB" w:rsidRPr="003D13B7" w:rsidRDefault="00000000" w:rsidP="003D13B7">
      <w:pPr>
        <w:rPr>
          <w:rFonts w:cs="Times New Roman"/>
          <w:b/>
          <w:bCs/>
          <w:szCs w:val="28"/>
        </w:rPr>
      </w:pPr>
      <w:r w:rsidRPr="003D13B7">
        <w:rPr>
          <w:rFonts w:cs="Times New Roman"/>
          <w:b/>
          <w:bCs/>
          <w:szCs w:val="28"/>
        </w:rPr>
        <w:t>SearchUtility.java</w:t>
      </w:r>
      <w:r w:rsidR="003D13B7" w:rsidRPr="003D13B7">
        <w:rPr>
          <w:rFonts w:cs="Times New Roman"/>
          <w:b/>
          <w:bCs/>
          <w:szCs w:val="28"/>
        </w:rPr>
        <w:t>:</w:t>
      </w:r>
    </w:p>
    <w:p w14:paraId="3036EC0E" w14:textId="77777777" w:rsidR="003D13B7" w:rsidRPr="003D13B7" w:rsidRDefault="00000000" w:rsidP="003D13B7">
      <w:pPr>
        <w:rPr>
          <w:rFonts w:cs="Times New Roman"/>
          <w:szCs w:val="28"/>
        </w:rPr>
      </w:pPr>
      <w:r w:rsidRPr="003D13B7">
        <w:rPr>
          <w:rFonts w:cs="Times New Roman"/>
          <w:szCs w:val="28"/>
        </w:rPr>
        <w:t>import java.util.Arrays;</w:t>
      </w:r>
      <w:r w:rsidRPr="003D13B7">
        <w:rPr>
          <w:rFonts w:cs="Times New Roman"/>
          <w:szCs w:val="28"/>
        </w:rPr>
        <w:br/>
        <w:t>import java.util.Comparator;</w:t>
      </w:r>
      <w:r w:rsidRPr="003D13B7">
        <w:rPr>
          <w:rFonts w:cs="Times New Roman"/>
          <w:szCs w:val="28"/>
        </w:rPr>
        <w:br/>
      </w:r>
      <w:r w:rsidRPr="003D13B7">
        <w:rPr>
          <w:rFonts w:cs="Times New Roman"/>
          <w:szCs w:val="28"/>
        </w:rPr>
        <w:br/>
        <w:t>public class SearchUtility {</w:t>
      </w:r>
      <w:r w:rsidRPr="003D13B7">
        <w:rPr>
          <w:rFonts w:cs="Times New Roman"/>
          <w:szCs w:val="28"/>
        </w:rPr>
        <w:br/>
      </w:r>
      <w:r w:rsidRPr="003D13B7">
        <w:rPr>
          <w:rFonts w:cs="Times New Roman"/>
          <w:szCs w:val="28"/>
        </w:rPr>
        <w:br/>
        <w:t xml:space="preserve">    // Linear Search</w:t>
      </w:r>
      <w:r w:rsidRPr="003D13B7">
        <w:rPr>
          <w:rFonts w:cs="Times New Roman"/>
          <w:szCs w:val="28"/>
        </w:rPr>
        <w:br/>
        <w:t xml:space="preserve">    public static Product linearSearch(Product[] products, String name) {</w:t>
      </w:r>
      <w:r w:rsidRPr="003D13B7">
        <w:rPr>
          <w:rFonts w:cs="Times New Roman"/>
          <w:szCs w:val="28"/>
        </w:rPr>
        <w:br/>
        <w:t xml:space="preserve">        for (Product p : products) {</w:t>
      </w:r>
      <w:r w:rsidRPr="003D13B7">
        <w:rPr>
          <w:rFonts w:cs="Times New Roman"/>
          <w:szCs w:val="28"/>
        </w:rPr>
        <w:br/>
        <w:t xml:space="preserve">            if (p.productName.equalsIgnoreCase(name)) {</w:t>
      </w:r>
      <w:r w:rsidRPr="003D13B7">
        <w:rPr>
          <w:rFonts w:cs="Times New Roman"/>
          <w:szCs w:val="28"/>
        </w:rPr>
        <w:br/>
        <w:t xml:space="preserve">                return p;</w:t>
      </w:r>
      <w:r w:rsidRPr="003D13B7">
        <w:rPr>
          <w:rFonts w:cs="Times New Roman"/>
          <w:szCs w:val="28"/>
        </w:rPr>
        <w:br/>
        <w:t xml:space="preserve">            }</w:t>
      </w:r>
      <w:r w:rsidRPr="003D13B7">
        <w:rPr>
          <w:rFonts w:cs="Times New Roman"/>
          <w:szCs w:val="28"/>
        </w:rPr>
        <w:br/>
        <w:t xml:space="preserve">        }</w:t>
      </w:r>
      <w:r w:rsidRPr="003D13B7">
        <w:rPr>
          <w:rFonts w:cs="Times New Roman"/>
          <w:szCs w:val="28"/>
        </w:rPr>
        <w:br/>
        <w:t xml:space="preserve">        return null;</w:t>
      </w:r>
      <w:r w:rsidRPr="003D13B7">
        <w:rPr>
          <w:rFonts w:cs="Times New Roman"/>
          <w:szCs w:val="28"/>
        </w:rPr>
        <w:br/>
        <w:t xml:space="preserve">    }</w:t>
      </w:r>
      <w:r w:rsidRPr="003D13B7">
        <w:rPr>
          <w:rFonts w:cs="Times New Roman"/>
          <w:szCs w:val="28"/>
        </w:rPr>
        <w:br/>
      </w:r>
      <w:r w:rsidRPr="003D13B7">
        <w:rPr>
          <w:rFonts w:cs="Times New Roman"/>
          <w:szCs w:val="28"/>
        </w:rPr>
        <w:br/>
        <w:t xml:space="preserve">    // Binary Search (sorted by productName)</w:t>
      </w:r>
      <w:r w:rsidRPr="003D13B7">
        <w:rPr>
          <w:rFonts w:cs="Times New Roman"/>
          <w:szCs w:val="28"/>
        </w:rPr>
        <w:br/>
        <w:t xml:space="preserve">    public static Product binarySearch(Product[] products, String name) {</w:t>
      </w:r>
      <w:r w:rsidRPr="003D13B7">
        <w:rPr>
          <w:rFonts w:cs="Times New Roman"/>
          <w:szCs w:val="28"/>
        </w:rPr>
        <w:br/>
        <w:t xml:space="preserve">        Arrays.sort(products, Comparator.comparing(p -&gt; p.productName.toLowerCase()));</w:t>
      </w:r>
      <w:r w:rsidRPr="003D13B7">
        <w:rPr>
          <w:rFonts w:cs="Times New Roman"/>
          <w:szCs w:val="28"/>
        </w:rPr>
        <w:br/>
        <w:t xml:space="preserve">        int low = 0, high = products.length - 1;</w:t>
      </w:r>
      <w:r w:rsidRPr="003D13B7">
        <w:rPr>
          <w:rFonts w:cs="Times New Roman"/>
          <w:szCs w:val="28"/>
        </w:rPr>
        <w:br/>
      </w:r>
      <w:r w:rsidRPr="003D13B7">
        <w:rPr>
          <w:rFonts w:cs="Times New Roman"/>
          <w:szCs w:val="28"/>
        </w:rPr>
        <w:br/>
        <w:t xml:space="preserve">        while (low &lt;= high) {</w:t>
      </w:r>
      <w:r w:rsidRPr="003D13B7">
        <w:rPr>
          <w:rFonts w:cs="Times New Roman"/>
          <w:szCs w:val="28"/>
        </w:rPr>
        <w:br/>
        <w:t xml:space="preserve">            int mid = (low + high) / 2;</w:t>
      </w:r>
      <w:r w:rsidRPr="003D13B7">
        <w:rPr>
          <w:rFonts w:cs="Times New Roman"/>
          <w:szCs w:val="28"/>
        </w:rPr>
        <w:br/>
        <w:t xml:space="preserve">            int cmp = products[mid].productName.compareToIgnoreCase(name);</w:t>
      </w:r>
      <w:r w:rsidRPr="003D13B7">
        <w:rPr>
          <w:rFonts w:cs="Times New Roman"/>
          <w:szCs w:val="28"/>
        </w:rPr>
        <w:br/>
      </w:r>
      <w:r w:rsidRPr="003D13B7">
        <w:rPr>
          <w:rFonts w:cs="Times New Roman"/>
          <w:szCs w:val="28"/>
        </w:rPr>
        <w:br/>
        <w:t xml:space="preserve">            if (cmp == 0) return products[mid];</w:t>
      </w:r>
      <w:r w:rsidRPr="003D13B7">
        <w:rPr>
          <w:rFonts w:cs="Times New Roman"/>
          <w:szCs w:val="28"/>
        </w:rPr>
        <w:br/>
        <w:t xml:space="preserve">            else if (cmp &lt; 0) low = mid + 1;</w:t>
      </w:r>
      <w:r w:rsidRPr="003D13B7">
        <w:rPr>
          <w:rFonts w:cs="Times New Roman"/>
          <w:szCs w:val="28"/>
        </w:rPr>
        <w:br/>
      </w:r>
      <w:r w:rsidRPr="003D13B7">
        <w:rPr>
          <w:rFonts w:cs="Times New Roman"/>
          <w:szCs w:val="28"/>
        </w:rPr>
        <w:lastRenderedPageBreak/>
        <w:t xml:space="preserve">            else high = mid - 1;</w:t>
      </w:r>
      <w:r w:rsidRPr="003D13B7">
        <w:rPr>
          <w:rFonts w:cs="Times New Roman"/>
          <w:szCs w:val="28"/>
        </w:rPr>
        <w:br/>
        <w:t xml:space="preserve">        }</w:t>
      </w:r>
      <w:r w:rsidRPr="003D13B7">
        <w:rPr>
          <w:rFonts w:cs="Times New Roman"/>
          <w:szCs w:val="28"/>
        </w:rPr>
        <w:br/>
        <w:t xml:space="preserve">        return null;</w:t>
      </w:r>
      <w:r w:rsidRPr="003D13B7">
        <w:rPr>
          <w:rFonts w:cs="Times New Roman"/>
          <w:szCs w:val="28"/>
        </w:rPr>
        <w:br/>
        <w:t xml:space="preserve">    }</w:t>
      </w:r>
      <w:r w:rsidRPr="003D13B7">
        <w:rPr>
          <w:rFonts w:cs="Times New Roman"/>
          <w:szCs w:val="28"/>
        </w:rPr>
        <w:br/>
        <w:t>}</w:t>
      </w:r>
    </w:p>
    <w:p w14:paraId="405E8040" w14:textId="352D9196" w:rsidR="008C20DB" w:rsidRPr="003D13B7" w:rsidRDefault="00000000" w:rsidP="003D13B7">
      <w:pPr>
        <w:rPr>
          <w:rFonts w:cs="Times New Roman"/>
          <w:b/>
          <w:bCs/>
          <w:szCs w:val="28"/>
        </w:rPr>
      </w:pPr>
      <w:r w:rsidRPr="003D13B7">
        <w:rPr>
          <w:rFonts w:cs="Times New Roman"/>
          <w:b/>
          <w:bCs/>
          <w:szCs w:val="28"/>
        </w:rPr>
        <w:t>Main.java</w:t>
      </w:r>
      <w:r w:rsidR="003D13B7" w:rsidRPr="003D13B7">
        <w:rPr>
          <w:rFonts w:cs="Times New Roman"/>
          <w:b/>
          <w:bCs/>
          <w:szCs w:val="28"/>
        </w:rPr>
        <w:t>:</w:t>
      </w:r>
    </w:p>
    <w:p w14:paraId="1176AB4D" w14:textId="77777777" w:rsidR="003D13B7" w:rsidRPr="003D13B7" w:rsidRDefault="00000000" w:rsidP="003D13B7">
      <w:pPr>
        <w:rPr>
          <w:rFonts w:cs="Times New Roman"/>
          <w:szCs w:val="28"/>
        </w:rPr>
      </w:pPr>
      <w:r w:rsidRPr="003D13B7">
        <w:rPr>
          <w:rFonts w:cs="Times New Roman"/>
          <w:szCs w:val="28"/>
        </w:rPr>
        <w:t>public class Main {</w:t>
      </w:r>
      <w:r w:rsidRPr="003D13B7">
        <w:rPr>
          <w:rFonts w:cs="Times New Roman"/>
          <w:szCs w:val="28"/>
        </w:rPr>
        <w:br/>
        <w:t xml:space="preserve">    public static void main(String[] args) {</w:t>
      </w:r>
      <w:r w:rsidRPr="003D13B7">
        <w:rPr>
          <w:rFonts w:cs="Times New Roman"/>
          <w:szCs w:val="28"/>
        </w:rPr>
        <w:br/>
        <w:t xml:space="preserve">        Product[] products = {</w:t>
      </w:r>
      <w:r w:rsidRPr="003D13B7">
        <w:rPr>
          <w:rFonts w:cs="Times New Roman"/>
          <w:szCs w:val="28"/>
        </w:rPr>
        <w:br/>
        <w:t xml:space="preserve">            new Product(101, "Shoes", "Footwear"),</w:t>
      </w:r>
      <w:r w:rsidRPr="003D13B7">
        <w:rPr>
          <w:rFonts w:cs="Times New Roman"/>
          <w:szCs w:val="28"/>
        </w:rPr>
        <w:br/>
        <w:t xml:space="preserve">            new Product(102, "T-Shirt", "Clothing"),</w:t>
      </w:r>
      <w:r w:rsidRPr="003D13B7">
        <w:rPr>
          <w:rFonts w:cs="Times New Roman"/>
          <w:szCs w:val="28"/>
        </w:rPr>
        <w:br/>
        <w:t xml:space="preserve">            new Product(103, "Laptop", "Electronics"),</w:t>
      </w:r>
      <w:r w:rsidRPr="003D13B7">
        <w:rPr>
          <w:rFonts w:cs="Times New Roman"/>
          <w:szCs w:val="28"/>
        </w:rPr>
        <w:br/>
        <w:t xml:space="preserve">            new Product(104, "Watch", "Accessories"),</w:t>
      </w:r>
      <w:r w:rsidRPr="003D13B7">
        <w:rPr>
          <w:rFonts w:cs="Times New Roman"/>
          <w:szCs w:val="28"/>
        </w:rPr>
        <w:br/>
        <w:t xml:space="preserve">            new Product(105, "Phone", "Electronics")</w:t>
      </w:r>
      <w:r w:rsidRPr="003D13B7">
        <w:rPr>
          <w:rFonts w:cs="Times New Roman"/>
          <w:szCs w:val="28"/>
        </w:rPr>
        <w:br/>
        <w:t xml:space="preserve">        };</w:t>
      </w:r>
      <w:r w:rsidRPr="003D13B7">
        <w:rPr>
          <w:rFonts w:cs="Times New Roman"/>
          <w:szCs w:val="28"/>
        </w:rPr>
        <w:br/>
      </w:r>
      <w:r w:rsidRPr="003D13B7">
        <w:rPr>
          <w:rFonts w:cs="Times New Roman"/>
          <w:szCs w:val="28"/>
        </w:rPr>
        <w:br/>
        <w:t xml:space="preserve">        // Linear Search</w:t>
      </w:r>
      <w:r w:rsidRPr="003D13B7">
        <w:rPr>
          <w:rFonts w:cs="Times New Roman"/>
          <w:szCs w:val="28"/>
        </w:rPr>
        <w:br/>
        <w:t xml:space="preserve">        long start1 = System.nanoTime();</w:t>
      </w:r>
      <w:r w:rsidRPr="003D13B7">
        <w:rPr>
          <w:rFonts w:cs="Times New Roman"/>
          <w:szCs w:val="28"/>
        </w:rPr>
        <w:br/>
        <w:t xml:space="preserve">        Product result1 = SearchUtility.linearSearch(products, "Watch");</w:t>
      </w:r>
      <w:r w:rsidRPr="003D13B7">
        <w:rPr>
          <w:rFonts w:cs="Times New Roman"/>
          <w:szCs w:val="28"/>
        </w:rPr>
        <w:br/>
        <w:t xml:space="preserve">        long end1 = System.nanoTime();</w:t>
      </w:r>
      <w:r w:rsidRPr="003D13B7">
        <w:rPr>
          <w:rFonts w:cs="Times New Roman"/>
          <w:szCs w:val="28"/>
        </w:rPr>
        <w:br/>
        <w:t xml:space="preserve">        System.out.println("Linear Search Result: " + result1);</w:t>
      </w:r>
      <w:r w:rsidRPr="003D13B7">
        <w:rPr>
          <w:rFonts w:cs="Times New Roman"/>
          <w:szCs w:val="28"/>
        </w:rPr>
        <w:br/>
        <w:t xml:space="preserve">        System.out.println("Time: " + (end1 - start1) + " ns");</w:t>
      </w:r>
      <w:r w:rsidRPr="003D13B7">
        <w:rPr>
          <w:rFonts w:cs="Times New Roman"/>
          <w:szCs w:val="28"/>
        </w:rPr>
        <w:br/>
      </w:r>
      <w:r w:rsidRPr="003D13B7">
        <w:rPr>
          <w:rFonts w:cs="Times New Roman"/>
          <w:szCs w:val="28"/>
        </w:rPr>
        <w:br/>
        <w:t xml:space="preserve">        // Binary Search</w:t>
      </w:r>
      <w:r w:rsidRPr="003D13B7">
        <w:rPr>
          <w:rFonts w:cs="Times New Roman"/>
          <w:szCs w:val="28"/>
        </w:rPr>
        <w:br/>
        <w:t xml:space="preserve">        long start2 = System.nanoTime();</w:t>
      </w:r>
      <w:r w:rsidRPr="003D13B7">
        <w:rPr>
          <w:rFonts w:cs="Times New Roman"/>
          <w:szCs w:val="28"/>
        </w:rPr>
        <w:br/>
        <w:t xml:space="preserve">        Product result2 = SearchUtility.binarySearch(products, "Watch");</w:t>
      </w:r>
      <w:r w:rsidRPr="003D13B7">
        <w:rPr>
          <w:rFonts w:cs="Times New Roman"/>
          <w:szCs w:val="28"/>
        </w:rPr>
        <w:br/>
        <w:t xml:space="preserve">        long end2 = System.nanoTime();</w:t>
      </w:r>
      <w:r w:rsidRPr="003D13B7">
        <w:rPr>
          <w:rFonts w:cs="Times New Roman"/>
          <w:szCs w:val="28"/>
        </w:rPr>
        <w:br/>
        <w:t xml:space="preserve">        System.out.println("Binary Search Result: " + result2);</w:t>
      </w:r>
      <w:r w:rsidRPr="003D13B7">
        <w:rPr>
          <w:rFonts w:cs="Times New Roman"/>
          <w:szCs w:val="28"/>
        </w:rPr>
        <w:br/>
        <w:t xml:space="preserve">        System.out.println("Time: " + (end2 - start2) + " ns");</w:t>
      </w:r>
      <w:r w:rsidRPr="003D13B7">
        <w:rPr>
          <w:rFonts w:cs="Times New Roman"/>
          <w:szCs w:val="28"/>
        </w:rPr>
        <w:br/>
        <w:t xml:space="preserve">    }</w:t>
      </w:r>
      <w:r w:rsidRPr="003D13B7">
        <w:rPr>
          <w:rFonts w:cs="Times New Roman"/>
          <w:szCs w:val="28"/>
        </w:rPr>
        <w:br/>
        <w:t>}</w:t>
      </w:r>
    </w:p>
    <w:p w14:paraId="15FA8DAB" w14:textId="2CB0B0AD" w:rsidR="008C20DB" w:rsidRPr="003D13B7" w:rsidRDefault="00000000" w:rsidP="003D13B7">
      <w:pPr>
        <w:rPr>
          <w:rFonts w:cs="Times New Roman"/>
          <w:b/>
          <w:bCs/>
          <w:szCs w:val="28"/>
        </w:rPr>
      </w:pPr>
      <w:r w:rsidRPr="003D13B7">
        <w:rPr>
          <w:rFonts w:cs="Times New Roman"/>
          <w:b/>
          <w:bCs/>
          <w:szCs w:val="28"/>
        </w:rPr>
        <w:t>4. Analysis</w:t>
      </w:r>
      <w:r w:rsidR="003D13B7" w:rsidRPr="003D13B7">
        <w:rPr>
          <w:rFonts w:cs="Times New Roman"/>
          <w:b/>
          <w:bCs/>
          <w:szCs w:val="28"/>
        </w:rPr>
        <w:t>:</w:t>
      </w:r>
    </w:p>
    <w:p w14:paraId="48199417" w14:textId="77777777" w:rsidR="008C20DB" w:rsidRPr="003D13B7" w:rsidRDefault="00000000">
      <w:pPr>
        <w:rPr>
          <w:rFonts w:cs="Times New Roman"/>
          <w:szCs w:val="28"/>
        </w:rPr>
      </w:pPr>
      <w:r w:rsidRPr="003D13B7">
        <w:rPr>
          <w:rFonts w:cs="Times New Roman"/>
          <w:szCs w:val="28"/>
        </w:rPr>
        <w:lastRenderedPageBreak/>
        <w:br/>
        <w:t>Time Complexity:</w:t>
      </w:r>
      <w:r w:rsidRPr="003D13B7">
        <w:rPr>
          <w:rFonts w:cs="Times New Roman"/>
          <w:szCs w:val="28"/>
        </w:rPr>
        <w:br/>
        <w:t>- Linear Search: O(n) – each element is checked until match is found or end is reached.</w:t>
      </w:r>
      <w:r w:rsidRPr="003D13B7">
        <w:rPr>
          <w:rFonts w:cs="Times New Roman"/>
          <w:szCs w:val="28"/>
        </w:rPr>
        <w:br/>
        <w:t>- Binary Search: O(log n) – input must be sorted, uses divide-and-conquer.</w:t>
      </w:r>
      <w:r w:rsidRPr="003D13B7">
        <w:rPr>
          <w:rFonts w:cs="Times New Roman"/>
          <w:szCs w:val="28"/>
        </w:rPr>
        <w:br/>
      </w:r>
      <w:r w:rsidRPr="003D13B7">
        <w:rPr>
          <w:rFonts w:cs="Times New Roman"/>
          <w:szCs w:val="28"/>
        </w:rPr>
        <w:br/>
        <w:t>Recommendation:</w:t>
      </w:r>
      <w:r w:rsidRPr="003D13B7">
        <w:rPr>
          <w:rFonts w:cs="Times New Roman"/>
          <w:szCs w:val="28"/>
        </w:rPr>
        <w:br/>
        <w:t>Binary search is significantly faster for large, sorted datasets and should be used when performance is a concern.</w:t>
      </w:r>
      <w:r w:rsidRPr="003D13B7">
        <w:rPr>
          <w:rFonts w:cs="Times New Roman"/>
          <w:szCs w:val="28"/>
        </w:rPr>
        <w:br/>
        <w:t>For unsorted data or small datasets, linear search may still be sufficient and simpler.</w:t>
      </w:r>
      <w:r w:rsidRPr="003D13B7">
        <w:rPr>
          <w:rFonts w:cs="Times New Roman"/>
          <w:szCs w:val="28"/>
        </w:rPr>
        <w:br/>
      </w:r>
    </w:p>
    <w:sectPr w:rsidR="008C20DB" w:rsidRPr="003D13B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6B56CFC"/>
    <w:multiLevelType w:val="hybridMultilevel"/>
    <w:tmpl w:val="A3546A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7433832">
    <w:abstractNumId w:val="8"/>
  </w:num>
  <w:num w:numId="2" w16cid:durableId="1580361627">
    <w:abstractNumId w:val="6"/>
  </w:num>
  <w:num w:numId="3" w16cid:durableId="831069691">
    <w:abstractNumId w:val="5"/>
  </w:num>
  <w:num w:numId="4" w16cid:durableId="824320171">
    <w:abstractNumId w:val="4"/>
  </w:num>
  <w:num w:numId="5" w16cid:durableId="458691596">
    <w:abstractNumId w:val="7"/>
  </w:num>
  <w:num w:numId="6" w16cid:durableId="672030951">
    <w:abstractNumId w:val="3"/>
  </w:num>
  <w:num w:numId="7" w16cid:durableId="202139631">
    <w:abstractNumId w:val="2"/>
  </w:num>
  <w:num w:numId="8" w16cid:durableId="67272226">
    <w:abstractNumId w:val="1"/>
  </w:num>
  <w:num w:numId="9" w16cid:durableId="1273319447">
    <w:abstractNumId w:val="0"/>
  </w:num>
  <w:num w:numId="10" w16cid:durableId="11129446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D13B7"/>
    <w:rsid w:val="00450A34"/>
    <w:rsid w:val="008C20D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35C783"/>
  <w14:defaultImageDpi w14:val="300"/>
  <w15:docId w15:val="{ECBFF602-479F-4928-82DA-FA51A90E3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Times New Roman" w:hAnsi="Times New Roman"/>
      <w:color w:val="000000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522</Words>
  <Characters>2980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sowjanya malavathu</cp:lastModifiedBy>
  <cp:revision>2</cp:revision>
  <dcterms:created xsi:type="dcterms:W3CDTF">2013-12-23T23:15:00Z</dcterms:created>
  <dcterms:modified xsi:type="dcterms:W3CDTF">2025-06-22T11:37:00Z</dcterms:modified>
  <cp:category/>
</cp:coreProperties>
</file>