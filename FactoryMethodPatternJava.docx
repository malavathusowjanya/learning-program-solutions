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5EE2" w14:textId="77777777" w:rsidR="00D372D9" w:rsidRDefault="00456973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72D9">
        <w:rPr>
          <w:rFonts w:ascii="Times New Roman" w:hAnsi="Times New Roman" w:cs="Times New Roman"/>
          <w:sz w:val="40"/>
          <w:szCs w:val="40"/>
        </w:rPr>
        <w:tab/>
        <w:t>Exercise2-Factory Pattern Example</w:t>
      </w:r>
    </w:p>
    <w:p w14:paraId="2EC4DAF0" w14:textId="77777777" w:rsidR="00D372D9" w:rsidRPr="00D372D9" w:rsidRDefault="00D372D9" w:rsidP="00D372D9"/>
    <w:p w14:paraId="4238B680" w14:textId="689D98C6" w:rsidR="00D372D9" w:rsidRPr="00D372D9" w:rsidRDefault="00D372D9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Document.java:</w:t>
      </w:r>
    </w:p>
    <w:p w14:paraId="751A284C" w14:textId="12EDA752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372D9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.example</w:t>
      </w:r>
      <w:proofErr w:type="spellEnd"/>
      <w:r w:rsidRPr="00D372D9">
        <w:rPr>
          <w:rFonts w:ascii="Times New Roman" w:hAnsi="Times New Roman" w:cs="Times New Roman"/>
          <w:sz w:val="28"/>
          <w:szCs w:val="28"/>
        </w:rPr>
        <w:t>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interface Document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void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);</w:t>
      </w:r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234D1267" w14:textId="0788D809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33EADB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package com.factorymethod.example;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WordDocument implements Document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void open()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System.out.println("Opening Word Document.");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2EF2AB56" w14:textId="35C5B33E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B2BFDC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package com.factorymethod.example;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PdfDocument implements Document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void open()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System.out.println("Opening PDF Document.");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5DE8D2B0" w14:textId="5D77464B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DC7543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package com.factorymethod.example;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ExcelDocument implements Document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void open()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System.out.println("Opening Excel Document.");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1C26A7E2" w14:textId="548B852C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AC7B9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abstract class DocumentFactory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abstract Document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);</w:t>
      </w:r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246B0695" w14:textId="550D02C3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WordDocumentFactory.java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4FEFB1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WordDocumentFactory extends DocumentFactory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WordDocument(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41825448" w14:textId="43AB086E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PdfDocumentFactory.java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A9E03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PdfDocumentFactory extends DocumentFactory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PdfDocument(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4548365B" w14:textId="325C76B0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B07348" w14:textId="77777777" w:rsidR="00D372D9" w:rsidRDefault="00000000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com.factorymethod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ExcelDocumentFactory extends DocumentFactory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createDocument(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>ExcelDocument(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t>);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372D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625954A1" w14:textId="76439507" w:rsidR="007723E0" w:rsidRPr="00D372D9" w:rsidRDefault="00000000" w:rsidP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TestFactoryPattern.java</w:t>
      </w:r>
      <w:r w:rsidR="00D372D9" w:rsidRPr="00D372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E2064" w14:textId="4862742E" w:rsidR="00D372D9" w:rsidRPr="00D372D9" w:rsidRDefault="00000000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package com.factorymethod.example;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>public class TestFactoryPattern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{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DocumentFactory wordFactory = new WordDocumentFactory();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Document word = wordFactory.createDocument();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word.open();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DocumentFactory pdfFactory = new PdfDocumentFactory();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Document pdf = pdfFactory.createDocument();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pdf.open();</w:t>
      </w:r>
      <w:r w:rsidRPr="00D372D9">
        <w:rPr>
          <w:rFonts w:ascii="Times New Roman" w:hAnsi="Times New Roman" w:cs="Times New Roman"/>
          <w:sz w:val="28"/>
          <w:szCs w:val="28"/>
        </w:rPr>
        <w:br/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DocumentFactory excelFactory = new ExcelDocumentFactory();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Document excel = excelFactory.createDocument();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    excel.open();</w:t>
      </w:r>
      <w:r w:rsidRPr="00D372D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372D9">
        <w:rPr>
          <w:rFonts w:ascii="Times New Roman" w:hAnsi="Times New Roman" w:cs="Times New Roman"/>
          <w:sz w:val="28"/>
          <w:szCs w:val="28"/>
        </w:rPr>
        <w:br/>
        <w:t>}</w:t>
      </w:r>
    </w:p>
    <w:p w14:paraId="28E65FC9" w14:textId="7E557A7F" w:rsidR="00D372D9" w:rsidRDefault="00D37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2D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3E1838" w14:textId="77777777" w:rsidR="00D372D9" w:rsidRPr="00D372D9" w:rsidRDefault="00D372D9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Opening Word Document.</w:t>
      </w:r>
    </w:p>
    <w:p w14:paraId="6433FBA7" w14:textId="77777777" w:rsidR="00D372D9" w:rsidRPr="00D372D9" w:rsidRDefault="00D372D9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Opening PDF Document.</w:t>
      </w:r>
    </w:p>
    <w:p w14:paraId="675A049D" w14:textId="394A114E" w:rsidR="00D372D9" w:rsidRPr="00D372D9" w:rsidRDefault="00D372D9" w:rsidP="00D372D9">
      <w:pPr>
        <w:rPr>
          <w:rFonts w:ascii="Times New Roman" w:hAnsi="Times New Roman" w:cs="Times New Roman"/>
          <w:sz w:val="28"/>
          <w:szCs w:val="28"/>
        </w:rPr>
      </w:pPr>
      <w:r w:rsidRPr="00D372D9">
        <w:rPr>
          <w:rFonts w:ascii="Times New Roman" w:hAnsi="Times New Roman" w:cs="Times New Roman"/>
          <w:sz w:val="28"/>
          <w:szCs w:val="28"/>
        </w:rPr>
        <w:t>Opening Excel Document.</w:t>
      </w:r>
    </w:p>
    <w:p w14:paraId="6930C009" w14:textId="77777777" w:rsidR="00D372D9" w:rsidRPr="00D372D9" w:rsidRDefault="00D372D9">
      <w:pPr>
        <w:rPr>
          <w:rFonts w:ascii="Times New Roman" w:hAnsi="Times New Roman" w:cs="Times New Roman"/>
          <w:sz w:val="28"/>
          <w:szCs w:val="28"/>
        </w:rPr>
      </w:pPr>
    </w:p>
    <w:sectPr w:rsidR="00D372D9" w:rsidRPr="00D37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827927">
    <w:abstractNumId w:val="8"/>
  </w:num>
  <w:num w:numId="2" w16cid:durableId="1220091688">
    <w:abstractNumId w:val="6"/>
  </w:num>
  <w:num w:numId="3" w16cid:durableId="514347208">
    <w:abstractNumId w:val="5"/>
  </w:num>
  <w:num w:numId="4" w16cid:durableId="1892427056">
    <w:abstractNumId w:val="4"/>
  </w:num>
  <w:num w:numId="5" w16cid:durableId="1587574896">
    <w:abstractNumId w:val="7"/>
  </w:num>
  <w:num w:numId="6" w16cid:durableId="124781506">
    <w:abstractNumId w:val="3"/>
  </w:num>
  <w:num w:numId="7" w16cid:durableId="1052995929">
    <w:abstractNumId w:val="2"/>
  </w:num>
  <w:num w:numId="8" w16cid:durableId="1954899101">
    <w:abstractNumId w:val="1"/>
  </w:num>
  <w:num w:numId="9" w16cid:durableId="186254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CC8"/>
    <w:rsid w:val="00456973"/>
    <w:rsid w:val="007723E0"/>
    <w:rsid w:val="00AA1D8D"/>
    <w:rsid w:val="00B47730"/>
    <w:rsid w:val="00CB0664"/>
    <w:rsid w:val="00D37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BA7F5"/>
  <w14:defaultImageDpi w14:val="300"/>
  <w15:docId w15:val="{7B8CC05B-AF14-4FD3-B3F5-1EFE375C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3</cp:revision>
  <dcterms:created xsi:type="dcterms:W3CDTF">2013-12-23T23:15:00Z</dcterms:created>
  <dcterms:modified xsi:type="dcterms:W3CDTF">2025-06-22T11:09:00Z</dcterms:modified>
  <cp:category/>
</cp:coreProperties>
</file>