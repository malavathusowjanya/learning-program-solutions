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F7D6" w14:textId="1283F0F7" w:rsidR="00354147" w:rsidRPr="00354147" w:rsidRDefault="00354147" w:rsidP="00354147">
      <w:pPr>
        <w:pStyle w:val="Title"/>
        <w:pBdr>
          <w:bottom w:val="single" w:sz="8" w:space="18" w:color="4F81BD" w:themeColor="accent1"/>
        </w:pBdr>
        <w:ind w:firstLine="720"/>
        <w:rPr>
          <w:rFonts w:ascii="Times New Roman" w:hAnsi="Times New Roman" w:cs="Times New Roman"/>
          <w:sz w:val="40"/>
          <w:szCs w:val="40"/>
        </w:rPr>
      </w:pPr>
      <w:r w:rsidRPr="00354147">
        <w:rPr>
          <w:rFonts w:ascii="Times New Roman" w:hAnsi="Times New Roman" w:cs="Times New Roman"/>
          <w:sz w:val="40"/>
          <w:szCs w:val="40"/>
        </w:rPr>
        <w:t>Exercise 1: Inventory Management System</w:t>
      </w:r>
    </w:p>
    <w:p w14:paraId="3D94581B" w14:textId="7EFB294A" w:rsidR="00717D99" w:rsidRPr="00354147" w:rsidRDefault="00354147">
      <w:pPr>
        <w:rPr>
          <w:rFonts w:ascii="Times New Roman" w:hAnsi="Times New Roman" w:cs="Times New Roman"/>
          <w:sz w:val="28"/>
          <w:szCs w:val="28"/>
        </w:rPr>
      </w:pPr>
      <w:r w:rsidRPr="00354147">
        <w:rPr>
          <w:rFonts w:ascii="Times New Roman" w:hAnsi="Times New Roman" w:cs="Times New Roman"/>
          <w:b/>
          <w:bCs/>
          <w:sz w:val="28"/>
          <w:szCs w:val="28"/>
        </w:rPr>
        <w:t>1. Understand the Problem:</w:t>
      </w:r>
      <w:r w:rsidR="00000000" w:rsidRPr="00354147">
        <w:rPr>
          <w:rFonts w:ascii="Times New Roman" w:hAnsi="Times New Roman" w:cs="Times New Roman"/>
          <w:sz w:val="28"/>
          <w:szCs w:val="28"/>
        </w:rPr>
        <w:br/>
        <w:t>Efficient data structures and algorithms are essential for managing large inventories because they help optimize operations such as searching, adding, updating, and deleting products. With a poor choice of structure, operations can become slow as data grows.</w:t>
      </w:r>
      <w:r w:rsidR="00000000" w:rsidRPr="00354147">
        <w:rPr>
          <w:rFonts w:ascii="Times New Roman" w:hAnsi="Times New Roman" w:cs="Times New Roman"/>
          <w:sz w:val="28"/>
          <w:szCs w:val="28"/>
        </w:rPr>
        <w:br/>
        <w:t>Suitable data structures include:</w:t>
      </w:r>
      <w:r w:rsidR="00000000" w:rsidRPr="00354147">
        <w:rPr>
          <w:rFonts w:ascii="Times New Roman" w:hAnsi="Times New Roman" w:cs="Times New Roman"/>
          <w:sz w:val="28"/>
          <w:szCs w:val="28"/>
        </w:rPr>
        <w:br/>
        <w:t>- ArrayList: Maintains order, good for small datasets.</w:t>
      </w:r>
      <w:r w:rsidR="00000000" w:rsidRPr="00354147">
        <w:rPr>
          <w:rFonts w:ascii="Times New Roman" w:hAnsi="Times New Roman" w:cs="Times New Roman"/>
          <w:sz w:val="28"/>
          <w:szCs w:val="28"/>
        </w:rPr>
        <w:br/>
        <w:t>- HashMap: Provides fast access, ideal for lookup by productId.</w:t>
      </w:r>
      <w:r w:rsidR="00000000" w:rsidRPr="00354147">
        <w:rPr>
          <w:rFonts w:ascii="Times New Roman" w:hAnsi="Times New Roman" w:cs="Times New Roman"/>
          <w:sz w:val="28"/>
          <w:szCs w:val="28"/>
        </w:rPr>
        <w:br/>
        <w:t xml:space="preserve">In this case, a HashMap is ideal due to its average </w:t>
      </w:r>
      <w:proofErr w:type="gramStart"/>
      <w:r w:rsidR="00000000" w:rsidRPr="0035414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000000" w:rsidRPr="00354147">
        <w:rPr>
          <w:rFonts w:ascii="Times New Roman" w:hAnsi="Times New Roman" w:cs="Times New Roman"/>
          <w:sz w:val="28"/>
          <w:szCs w:val="28"/>
        </w:rPr>
        <w:t>1) access time.</w:t>
      </w:r>
      <w:r w:rsidR="00000000" w:rsidRPr="00354147">
        <w:rPr>
          <w:rFonts w:ascii="Times New Roman" w:hAnsi="Times New Roman" w:cs="Times New Roman"/>
          <w:sz w:val="28"/>
          <w:szCs w:val="28"/>
        </w:rPr>
        <w:br/>
      </w:r>
    </w:p>
    <w:p w14:paraId="0F3DF6CF" w14:textId="77777777" w:rsidR="00354147" w:rsidRPr="00354147" w:rsidRDefault="003541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147">
        <w:rPr>
          <w:rFonts w:ascii="Times New Roman" w:hAnsi="Times New Roman" w:cs="Times New Roman"/>
          <w:b/>
          <w:bCs/>
          <w:sz w:val="28"/>
          <w:szCs w:val="28"/>
        </w:rPr>
        <w:t>2. Setup</w:t>
      </w:r>
    </w:p>
    <w:p w14:paraId="7A41721C" w14:textId="3BC38FF0" w:rsidR="00354147" w:rsidRPr="00354147" w:rsidRDefault="00000000" w:rsidP="00354147">
      <w:pPr>
        <w:rPr>
          <w:rFonts w:ascii="Times New Roman" w:hAnsi="Times New Roman" w:cs="Times New Roman"/>
          <w:sz w:val="28"/>
          <w:szCs w:val="28"/>
        </w:rPr>
      </w:pPr>
      <w:r w:rsidRPr="00354147">
        <w:rPr>
          <w:rFonts w:ascii="Times New Roman" w:hAnsi="Times New Roman" w:cs="Times New Roman"/>
          <w:sz w:val="28"/>
          <w:szCs w:val="28"/>
        </w:rPr>
        <w:t>Create a Java project named `</w:t>
      </w:r>
      <w:proofErr w:type="spellStart"/>
      <w:r w:rsidRPr="00354147">
        <w:rPr>
          <w:rFonts w:ascii="Times New Roman" w:hAnsi="Times New Roman" w:cs="Times New Roman"/>
          <w:sz w:val="28"/>
          <w:szCs w:val="28"/>
        </w:rPr>
        <w:t>InventoryManagementSystem</w:t>
      </w:r>
      <w:proofErr w:type="spellEnd"/>
      <w:r w:rsidRPr="00354147">
        <w:rPr>
          <w:rFonts w:ascii="Times New Roman" w:hAnsi="Times New Roman" w:cs="Times New Roman"/>
          <w:sz w:val="28"/>
          <w:szCs w:val="28"/>
        </w:rPr>
        <w:t>`. All code should be written inside the `</w:t>
      </w:r>
      <w:proofErr w:type="spellStart"/>
      <w:proofErr w:type="gramStart"/>
      <w:r w:rsidRPr="00354147">
        <w:rPr>
          <w:rFonts w:ascii="Times New Roman" w:hAnsi="Times New Roman" w:cs="Times New Roman"/>
          <w:sz w:val="28"/>
          <w:szCs w:val="28"/>
        </w:rPr>
        <w:t>com.inventory</w:t>
      </w:r>
      <w:proofErr w:type="spellEnd"/>
      <w:proofErr w:type="gramEnd"/>
      <w:r w:rsidRPr="00354147">
        <w:rPr>
          <w:rFonts w:ascii="Times New Roman" w:hAnsi="Times New Roman" w:cs="Times New Roman"/>
          <w:sz w:val="28"/>
          <w:szCs w:val="28"/>
        </w:rPr>
        <w:t>` package.</w:t>
      </w:r>
    </w:p>
    <w:p w14:paraId="0274C20B" w14:textId="77777777" w:rsidR="00354147" w:rsidRPr="00354147" w:rsidRDefault="00354147" w:rsidP="003541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147">
        <w:rPr>
          <w:rFonts w:ascii="Times New Roman" w:hAnsi="Times New Roman" w:cs="Times New Roman"/>
          <w:b/>
          <w:bCs/>
          <w:sz w:val="28"/>
          <w:szCs w:val="28"/>
        </w:rPr>
        <w:t>3. Implementation:</w:t>
      </w:r>
    </w:p>
    <w:p w14:paraId="7E8AD696" w14:textId="5444E41B" w:rsidR="00717D99" w:rsidRPr="00354147" w:rsidRDefault="00000000" w:rsidP="003541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147">
        <w:rPr>
          <w:rFonts w:ascii="Times New Roman" w:hAnsi="Times New Roman" w:cs="Times New Roman"/>
          <w:b/>
          <w:bCs/>
          <w:sz w:val="28"/>
          <w:szCs w:val="28"/>
        </w:rPr>
        <w:t>Product.java</w:t>
      </w:r>
      <w:r w:rsidR="00354147" w:rsidRPr="003541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954D1" w14:textId="77777777" w:rsidR="00354147" w:rsidRPr="00354147" w:rsidRDefault="00000000" w:rsidP="00354147">
      <w:pPr>
        <w:rPr>
          <w:rFonts w:ascii="Times New Roman" w:hAnsi="Times New Roman" w:cs="Times New Roman"/>
          <w:sz w:val="28"/>
          <w:szCs w:val="28"/>
        </w:rPr>
      </w:pPr>
      <w:r w:rsidRPr="00354147">
        <w:rPr>
          <w:rFonts w:ascii="Times New Roman" w:hAnsi="Times New Roman" w:cs="Times New Roman"/>
          <w:sz w:val="28"/>
          <w:szCs w:val="28"/>
        </w:rPr>
        <w:t>package com.inventory;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>public class Product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private int productId;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private String productName;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private int quantity;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private double price;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Product(int productId, String productName, int quantity, double price)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this.productId = productId;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this.productName = productName;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this.quantity = quantity;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this.price = price;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int getProductId() { return productId;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String getProductName() { return productName;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int getQuantity() { return quantity;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double getPrice() { return price; }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setProductName(String productName) { this.productName = productName;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setQuantity(int quantity) { this.quantity = quantity;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setPrice(double price) { this.price = price; }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String toString()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return "Product [ID=" + productId + ", Name=" + productName +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       ", Quantity=" + quantity + ", Price=" + price + "]";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  <w:t>}</w:t>
      </w:r>
    </w:p>
    <w:p w14:paraId="406053D3" w14:textId="3557AC2B" w:rsidR="00717D99" w:rsidRPr="00354147" w:rsidRDefault="00000000" w:rsidP="003541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147">
        <w:rPr>
          <w:rFonts w:ascii="Times New Roman" w:hAnsi="Times New Roman" w:cs="Times New Roman"/>
          <w:b/>
          <w:bCs/>
          <w:sz w:val="28"/>
          <w:szCs w:val="28"/>
        </w:rPr>
        <w:t>InventoryManager.java</w:t>
      </w:r>
      <w:r w:rsidR="00354147" w:rsidRPr="003541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EB733F" w14:textId="77777777" w:rsidR="00354147" w:rsidRPr="00354147" w:rsidRDefault="00000000" w:rsidP="00354147">
      <w:pPr>
        <w:rPr>
          <w:rFonts w:ascii="Times New Roman" w:hAnsi="Times New Roman" w:cs="Times New Roman"/>
          <w:sz w:val="28"/>
          <w:szCs w:val="28"/>
        </w:rPr>
      </w:pPr>
      <w:r w:rsidRPr="00354147">
        <w:rPr>
          <w:rFonts w:ascii="Times New Roman" w:hAnsi="Times New Roman" w:cs="Times New Roman"/>
          <w:sz w:val="28"/>
          <w:szCs w:val="28"/>
        </w:rPr>
        <w:t>package com.inventory;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>import java.util.HashMap;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>public class InventoryManager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private HashMap&lt;Integer, Product&gt; inventory = new HashMap&lt;&gt;();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addProduct(Product product)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inventory.put(product.getProductId(), product);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updateProduct(int productId, String name, int quantity, double price)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Product p = inventory.get(productId);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if (p != null) {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lastRenderedPageBreak/>
        <w:t xml:space="preserve">            p.setProductName(name);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    p.setQuantity(quantity);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    p.setPrice(price);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deleteProduct(int productId)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inventory.remove(productId);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void displayAllProducts()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for (Product p : inventory.values())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    System.out.println(p);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  <w:t>}</w:t>
      </w:r>
    </w:p>
    <w:p w14:paraId="2A1F1506" w14:textId="04B1037E" w:rsidR="00717D99" w:rsidRPr="00354147" w:rsidRDefault="00000000" w:rsidP="003541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147">
        <w:rPr>
          <w:rFonts w:ascii="Times New Roman" w:hAnsi="Times New Roman" w:cs="Times New Roman"/>
          <w:b/>
          <w:bCs/>
          <w:sz w:val="28"/>
          <w:szCs w:val="28"/>
        </w:rPr>
        <w:t>Main.java</w:t>
      </w:r>
      <w:r w:rsidR="00354147" w:rsidRPr="003541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6599B" w14:textId="77777777" w:rsidR="00717D99" w:rsidRPr="00354147" w:rsidRDefault="00000000">
      <w:pPr>
        <w:rPr>
          <w:rFonts w:ascii="Times New Roman" w:hAnsi="Times New Roman" w:cs="Times New Roman"/>
          <w:sz w:val="28"/>
          <w:szCs w:val="28"/>
        </w:rPr>
      </w:pPr>
      <w:r w:rsidRPr="00354147">
        <w:rPr>
          <w:rFonts w:ascii="Times New Roman" w:hAnsi="Times New Roman" w:cs="Times New Roman"/>
          <w:sz w:val="28"/>
          <w:szCs w:val="28"/>
        </w:rPr>
        <w:t>package com.inventory;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>public class Main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{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InventoryManager manager = new InventoryManager();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// Add products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manager.addProduct(new Product(1, "Laptop", 10, 75000));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manager.addProduct(new Product(2, "Monitor", 20, 15000));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manager.addProduct(new Product(3, "Mouse", 50, 500));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// Display all products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System.out.println("Initial Inventory:");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manager.displayAllProducts();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// Update a product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manager.updateProduct(2, "Monitor", 25, 14000);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// Delete a product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manager.deleteProduct(3);</w:t>
      </w:r>
      <w:r w:rsidRPr="00354147">
        <w:rPr>
          <w:rFonts w:ascii="Times New Roman" w:hAnsi="Times New Roman" w:cs="Times New Roman"/>
          <w:sz w:val="28"/>
          <w:szCs w:val="28"/>
        </w:rPr>
        <w:br/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// Final inventory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System.out.println("\nFinal Inventory:");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    manager.displayAllProducts();</w:t>
      </w:r>
      <w:r w:rsidRPr="0035414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54147">
        <w:rPr>
          <w:rFonts w:ascii="Times New Roman" w:hAnsi="Times New Roman" w:cs="Times New Roman"/>
          <w:sz w:val="28"/>
          <w:szCs w:val="28"/>
        </w:rPr>
        <w:br/>
        <w:t>}</w:t>
      </w:r>
    </w:p>
    <w:p w14:paraId="5BE7779F" w14:textId="2417779F" w:rsidR="00717D99" w:rsidRPr="00354147" w:rsidRDefault="00717D99">
      <w:pPr>
        <w:rPr>
          <w:rFonts w:ascii="Times New Roman" w:hAnsi="Times New Roman" w:cs="Times New Roman"/>
          <w:sz w:val="28"/>
          <w:szCs w:val="28"/>
        </w:rPr>
      </w:pPr>
    </w:p>
    <w:sectPr w:rsidR="00717D99" w:rsidRPr="00354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614540">
    <w:abstractNumId w:val="8"/>
  </w:num>
  <w:num w:numId="2" w16cid:durableId="1666739824">
    <w:abstractNumId w:val="6"/>
  </w:num>
  <w:num w:numId="3" w16cid:durableId="2087995515">
    <w:abstractNumId w:val="5"/>
  </w:num>
  <w:num w:numId="4" w16cid:durableId="1647005250">
    <w:abstractNumId w:val="4"/>
  </w:num>
  <w:num w:numId="5" w16cid:durableId="1101873467">
    <w:abstractNumId w:val="7"/>
  </w:num>
  <w:num w:numId="6" w16cid:durableId="1855267231">
    <w:abstractNumId w:val="3"/>
  </w:num>
  <w:num w:numId="7" w16cid:durableId="385836800">
    <w:abstractNumId w:val="2"/>
  </w:num>
  <w:num w:numId="8" w16cid:durableId="493381623">
    <w:abstractNumId w:val="1"/>
  </w:num>
  <w:num w:numId="9" w16cid:durableId="202100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147"/>
    <w:rsid w:val="00717D99"/>
    <w:rsid w:val="00AA1D8D"/>
    <w:rsid w:val="00B47730"/>
    <w:rsid w:val="00C366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94272"/>
  <w14:defaultImageDpi w14:val="300"/>
  <w15:docId w15:val="{B5127AE1-294A-4CA2-9D42-5A3B24C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2013-12-23T23:15:00Z</dcterms:created>
  <dcterms:modified xsi:type="dcterms:W3CDTF">2025-06-22T11:22:00Z</dcterms:modified>
  <cp:category/>
</cp:coreProperties>
</file>