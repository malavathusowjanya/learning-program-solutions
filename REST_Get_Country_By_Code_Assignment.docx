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4730A" w14:textId="77777777" w:rsidR="00BD20C8" w:rsidRDefault="00F8725C">
      <w:pPr>
        <w:pStyle w:val="Heading1"/>
      </w:pPr>
      <w:r>
        <w:t>REST API – Get Country by Country Code</w:t>
      </w:r>
    </w:p>
    <w:p w14:paraId="113E3049" w14:textId="77777777" w:rsidR="00BD20C8" w:rsidRDefault="00F8725C">
      <w:pPr>
        <w:pStyle w:val="Heading2"/>
      </w:pPr>
      <w:r>
        <w:t>1. Endpoint</w:t>
      </w:r>
    </w:p>
    <w:p w14:paraId="19CF1858" w14:textId="77777777" w:rsidR="00BD20C8" w:rsidRDefault="00F8725C">
      <w:r>
        <w:rPr>
          <w:rFonts w:eastAsia="Times New Roman"/>
        </w:rPr>
        <w:t>GET /countries/{countryCode}</w:t>
      </w:r>
    </w:p>
    <w:p w14:paraId="38E5A7CF" w14:textId="77777777" w:rsidR="00BD20C8" w:rsidRDefault="00F8725C">
      <w:pPr>
        <w:pStyle w:val="Heading2"/>
      </w:pPr>
      <w:r>
        <w:t>2. Description</w:t>
      </w:r>
    </w:p>
    <w:p w14:paraId="5D6380BF" w14:textId="77777777" w:rsidR="00BD20C8" w:rsidRDefault="00F8725C">
      <w:r>
        <w:rPr>
          <w:rFonts w:eastAsia="Times New Roman"/>
        </w:rPr>
        <w:t>Fetches details of a country using its ISO country code.</w:t>
      </w:r>
    </w:p>
    <w:p w14:paraId="4D4F0357" w14:textId="77777777" w:rsidR="00BD20C8" w:rsidRDefault="00F8725C">
      <w:pPr>
        <w:pStyle w:val="Heading2"/>
      </w:pPr>
      <w:r>
        <w:t>3. Path Parameter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20C8" w14:paraId="3BD89038" w14:textId="77777777">
        <w:tc>
          <w:tcPr>
            <w:tcW w:w="2160" w:type="dxa"/>
          </w:tcPr>
          <w:p w14:paraId="6B400648" w14:textId="77777777" w:rsidR="00BD20C8" w:rsidRDefault="00F8725C">
            <w:r>
              <w:rPr>
                <w:rFonts w:eastAsia="Times New Roman"/>
              </w:rPr>
              <w:t>Parameter</w:t>
            </w:r>
          </w:p>
        </w:tc>
        <w:tc>
          <w:tcPr>
            <w:tcW w:w="2160" w:type="dxa"/>
          </w:tcPr>
          <w:p w14:paraId="123DE4A8" w14:textId="77777777" w:rsidR="00BD20C8" w:rsidRDefault="00F8725C">
            <w:r>
              <w:rPr>
                <w:rFonts w:eastAsia="Times New Roman"/>
              </w:rPr>
              <w:t>Type</w:t>
            </w:r>
          </w:p>
        </w:tc>
        <w:tc>
          <w:tcPr>
            <w:tcW w:w="2160" w:type="dxa"/>
          </w:tcPr>
          <w:p w14:paraId="6B79B51B" w14:textId="77777777" w:rsidR="00BD20C8" w:rsidRDefault="00F8725C">
            <w:r>
              <w:rPr>
                <w:rFonts w:eastAsia="Times New Roman"/>
              </w:rPr>
              <w:t>Required</w:t>
            </w:r>
          </w:p>
        </w:tc>
        <w:tc>
          <w:tcPr>
            <w:tcW w:w="2160" w:type="dxa"/>
          </w:tcPr>
          <w:p w14:paraId="3725AFDD" w14:textId="77777777" w:rsidR="00BD20C8" w:rsidRDefault="00F8725C">
            <w:r>
              <w:rPr>
                <w:rFonts w:eastAsia="Times New Roman"/>
              </w:rPr>
              <w:t>Description</w:t>
            </w:r>
          </w:p>
        </w:tc>
      </w:tr>
      <w:tr w:rsidR="00BD20C8" w14:paraId="24307129" w14:textId="77777777">
        <w:tc>
          <w:tcPr>
            <w:tcW w:w="2160" w:type="dxa"/>
          </w:tcPr>
          <w:p w14:paraId="7E219380" w14:textId="77777777" w:rsidR="00BD20C8" w:rsidRDefault="00F8725C">
            <w:r>
              <w:rPr>
                <w:rFonts w:eastAsia="Times New Roman"/>
              </w:rPr>
              <w:t>countryCode</w:t>
            </w:r>
          </w:p>
        </w:tc>
        <w:tc>
          <w:tcPr>
            <w:tcW w:w="2160" w:type="dxa"/>
          </w:tcPr>
          <w:p w14:paraId="69248990" w14:textId="77777777" w:rsidR="00BD20C8" w:rsidRDefault="00F8725C">
            <w:r>
              <w:rPr>
                <w:rFonts w:eastAsia="Times New Roman"/>
              </w:rPr>
              <w:t>String</w:t>
            </w:r>
          </w:p>
        </w:tc>
        <w:tc>
          <w:tcPr>
            <w:tcW w:w="2160" w:type="dxa"/>
          </w:tcPr>
          <w:p w14:paraId="39BE4117" w14:textId="77777777" w:rsidR="00BD20C8" w:rsidRDefault="00F8725C">
            <w:r>
              <w:rPr>
                <w:rFonts w:eastAsia="Times New Roman"/>
              </w:rPr>
              <w:t>Yes</w:t>
            </w:r>
          </w:p>
        </w:tc>
        <w:tc>
          <w:tcPr>
            <w:tcW w:w="2160" w:type="dxa"/>
          </w:tcPr>
          <w:p w14:paraId="52D3D8C9" w14:textId="77777777" w:rsidR="00BD20C8" w:rsidRDefault="00F8725C">
            <w:r>
              <w:rPr>
                <w:rFonts w:eastAsia="Times New Roman"/>
              </w:rPr>
              <w:t xml:space="preserve">ISO 3166-1 alpha-2 or </w:t>
            </w:r>
            <w:r>
              <w:rPr>
                <w:rFonts w:eastAsia="Times New Roman"/>
              </w:rPr>
              <w:t>alpha-3 code (e.g., "IN", "US", "GB")</w:t>
            </w:r>
          </w:p>
        </w:tc>
      </w:tr>
    </w:tbl>
    <w:p w14:paraId="7171F913" w14:textId="77777777" w:rsidR="00BD20C8" w:rsidRDefault="00F8725C">
      <w:pPr>
        <w:pStyle w:val="Heading2"/>
      </w:pPr>
      <w:r>
        <w:t>4. Request Example</w:t>
      </w:r>
    </w:p>
    <w:p w14:paraId="3C6D3D2C" w14:textId="77777777" w:rsidR="00BD20C8" w:rsidRDefault="00F8725C">
      <w:r>
        <w:rPr>
          <w:rFonts w:eastAsia="Times New Roman"/>
        </w:rPr>
        <w:t>GET https://api.example.com/countries/IN</w:t>
      </w:r>
    </w:p>
    <w:p w14:paraId="45D090C8" w14:textId="77777777" w:rsidR="00BD20C8" w:rsidRDefault="00F8725C">
      <w:pPr>
        <w:pStyle w:val="Heading2"/>
      </w:pPr>
      <w:r>
        <w:t>5. Response</w:t>
      </w:r>
    </w:p>
    <w:p w14:paraId="6D4F33A7" w14:textId="77777777" w:rsidR="00BD20C8" w:rsidRDefault="00F8725C">
      <w:r>
        <w:rPr>
          <w:rFonts w:eastAsia="Times New Roman"/>
        </w:rPr>
        <w:t>Success – 200 OK</w:t>
      </w:r>
    </w:p>
    <w:p w14:paraId="127D7632" w14:textId="77777777" w:rsidR="00BD20C8" w:rsidRDefault="00F8725C">
      <w:r>
        <w:rPr>
          <w:rFonts w:eastAsia="Times New Roman"/>
        </w:rPr>
        <w:t>{</w:t>
      </w:r>
      <w:r>
        <w:rPr>
          <w:rFonts w:eastAsia="Times New Roman"/>
        </w:rPr>
        <w:br/>
        <w:t xml:space="preserve">  "countryCode": "IN",</w:t>
      </w:r>
      <w:r>
        <w:rPr>
          <w:rFonts w:eastAsia="Times New Roman"/>
        </w:rPr>
        <w:br/>
        <w:t xml:space="preserve">  "countryName": "India",</w:t>
      </w:r>
      <w:r>
        <w:rPr>
          <w:rFonts w:eastAsia="Times New Roman"/>
        </w:rPr>
        <w:br/>
        <w:t xml:space="preserve">  "capital": "New Delhi",</w:t>
      </w:r>
      <w:r>
        <w:rPr>
          <w:rFonts w:eastAsia="Times New Roman"/>
        </w:rPr>
        <w:br/>
        <w:t xml:space="preserve">  "currency": "INR",</w:t>
      </w:r>
      <w:r>
        <w:rPr>
          <w:rFonts w:eastAsia="Times New Roman"/>
        </w:rPr>
        <w:br/>
        <w:t xml:space="preserve">  "region": "Asia"</w:t>
      </w:r>
      <w:r>
        <w:rPr>
          <w:rFonts w:eastAsia="Times New Roman"/>
        </w:rPr>
        <w:br/>
        <w:t>}</w:t>
      </w:r>
    </w:p>
    <w:p w14:paraId="722C1E9F" w14:textId="77777777" w:rsidR="00BD20C8" w:rsidRDefault="00F8725C">
      <w:r>
        <w:rPr>
          <w:rFonts w:eastAsia="Times New Roman"/>
        </w:rPr>
        <w:t>Error – 404 Not Found</w:t>
      </w:r>
    </w:p>
    <w:p w14:paraId="219FBE63" w14:textId="77777777" w:rsidR="00BD20C8" w:rsidRDefault="00F8725C">
      <w:r>
        <w:rPr>
          <w:rFonts w:eastAsia="Times New Roman"/>
        </w:rPr>
        <w:t>{</w:t>
      </w:r>
      <w:r>
        <w:rPr>
          <w:rFonts w:eastAsia="Times New Roman"/>
        </w:rPr>
        <w:br/>
        <w:t xml:space="preserve">  "error": "Country not found for code: INN"</w:t>
      </w:r>
      <w:r>
        <w:rPr>
          <w:rFonts w:eastAsia="Times New Roman"/>
        </w:rPr>
        <w:br/>
        <w:t>}</w:t>
      </w:r>
    </w:p>
    <w:p w14:paraId="0857A2ED" w14:textId="77777777" w:rsidR="00BD20C8" w:rsidRDefault="00F8725C">
      <w:pPr>
        <w:pStyle w:val="Heading2"/>
      </w:pPr>
      <w:r>
        <w:t>6. Response Fields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D20C8" w14:paraId="24819CE5" w14:textId="77777777">
        <w:tc>
          <w:tcPr>
            <w:tcW w:w="2880" w:type="dxa"/>
          </w:tcPr>
          <w:p w14:paraId="2512121A" w14:textId="77777777" w:rsidR="00BD20C8" w:rsidRDefault="00F8725C">
            <w:r>
              <w:rPr>
                <w:rFonts w:eastAsia="Times New Roman"/>
              </w:rPr>
              <w:t>Field</w:t>
            </w:r>
          </w:p>
        </w:tc>
        <w:tc>
          <w:tcPr>
            <w:tcW w:w="2880" w:type="dxa"/>
          </w:tcPr>
          <w:p w14:paraId="414D252B" w14:textId="77777777" w:rsidR="00BD20C8" w:rsidRDefault="00F8725C">
            <w:r>
              <w:rPr>
                <w:rFonts w:eastAsia="Times New Roman"/>
              </w:rPr>
              <w:t>Type</w:t>
            </w:r>
          </w:p>
        </w:tc>
        <w:tc>
          <w:tcPr>
            <w:tcW w:w="2880" w:type="dxa"/>
          </w:tcPr>
          <w:p w14:paraId="4797C587" w14:textId="77777777" w:rsidR="00BD20C8" w:rsidRDefault="00F8725C">
            <w:r>
              <w:rPr>
                <w:rFonts w:eastAsia="Times New Roman"/>
              </w:rPr>
              <w:t>Description</w:t>
            </w:r>
          </w:p>
        </w:tc>
      </w:tr>
      <w:tr w:rsidR="00BD20C8" w14:paraId="59C5B5ED" w14:textId="77777777">
        <w:tc>
          <w:tcPr>
            <w:tcW w:w="2880" w:type="dxa"/>
          </w:tcPr>
          <w:p w14:paraId="1B6CB04C" w14:textId="77777777" w:rsidR="00BD20C8" w:rsidRDefault="00F8725C">
            <w:r>
              <w:rPr>
                <w:rFonts w:eastAsia="Times New Roman"/>
              </w:rPr>
              <w:t>countryCode</w:t>
            </w:r>
          </w:p>
        </w:tc>
        <w:tc>
          <w:tcPr>
            <w:tcW w:w="2880" w:type="dxa"/>
          </w:tcPr>
          <w:p w14:paraId="33B40271" w14:textId="77777777" w:rsidR="00BD20C8" w:rsidRDefault="00F8725C">
            <w:r>
              <w:rPr>
                <w:rFonts w:eastAsia="Times New Roman"/>
              </w:rPr>
              <w:t>String</w:t>
            </w:r>
          </w:p>
        </w:tc>
        <w:tc>
          <w:tcPr>
            <w:tcW w:w="2880" w:type="dxa"/>
          </w:tcPr>
          <w:p w14:paraId="1BCE70AF" w14:textId="77777777" w:rsidR="00BD20C8" w:rsidRDefault="00F8725C">
            <w:r>
              <w:rPr>
                <w:rFonts w:eastAsia="Times New Roman"/>
              </w:rPr>
              <w:t>Country's ISO code</w:t>
            </w:r>
          </w:p>
        </w:tc>
      </w:tr>
      <w:tr w:rsidR="00BD20C8" w14:paraId="65910FD1" w14:textId="77777777">
        <w:tc>
          <w:tcPr>
            <w:tcW w:w="2880" w:type="dxa"/>
          </w:tcPr>
          <w:p w14:paraId="10E12276" w14:textId="77777777" w:rsidR="00BD20C8" w:rsidRDefault="00F8725C">
            <w:r>
              <w:rPr>
                <w:rFonts w:eastAsia="Times New Roman"/>
              </w:rPr>
              <w:lastRenderedPageBreak/>
              <w:t>countryName</w:t>
            </w:r>
          </w:p>
        </w:tc>
        <w:tc>
          <w:tcPr>
            <w:tcW w:w="2880" w:type="dxa"/>
          </w:tcPr>
          <w:p w14:paraId="27F3C8C8" w14:textId="77777777" w:rsidR="00BD20C8" w:rsidRDefault="00F8725C">
            <w:r>
              <w:rPr>
                <w:rFonts w:eastAsia="Times New Roman"/>
              </w:rPr>
              <w:t>String</w:t>
            </w:r>
          </w:p>
        </w:tc>
        <w:tc>
          <w:tcPr>
            <w:tcW w:w="2880" w:type="dxa"/>
          </w:tcPr>
          <w:p w14:paraId="4E6A782C" w14:textId="77777777" w:rsidR="00BD20C8" w:rsidRDefault="00F8725C">
            <w:r>
              <w:rPr>
                <w:rFonts w:eastAsia="Times New Roman"/>
              </w:rPr>
              <w:t>Official name of the country</w:t>
            </w:r>
          </w:p>
        </w:tc>
      </w:tr>
      <w:tr w:rsidR="00BD20C8" w14:paraId="64D4867A" w14:textId="77777777">
        <w:tc>
          <w:tcPr>
            <w:tcW w:w="2880" w:type="dxa"/>
          </w:tcPr>
          <w:p w14:paraId="0918AAFB" w14:textId="77777777" w:rsidR="00BD20C8" w:rsidRDefault="00F8725C">
            <w:r>
              <w:rPr>
                <w:rFonts w:eastAsia="Times New Roman"/>
              </w:rPr>
              <w:t>capital</w:t>
            </w:r>
          </w:p>
        </w:tc>
        <w:tc>
          <w:tcPr>
            <w:tcW w:w="2880" w:type="dxa"/>
          </w:tcPr>
          <w:p w14:paraId="126421CC" w14:textId="77777777" w:rsidR="00BD20C8" w:rsidRDefault="00F8725C">
            <w:r>
              <w:rPr>
                <w:rFonts w:eastAsia="Times New Roman"/>
              </w:rPr>
              <w:t>String</w:t>
            </w:r>
          </w:p>
        </w:tc>
        <w:tc>
          <w:tcPr>
            <w:tcW w:w="2880" w:type="dxa"/>
          </w:tcPr>
          <w:p w14:paraId="267154F2" w14:textId="77777777" w:rsidR="00BD20C8" w:rsidRDefault="00F8725C">
            <w:r>
              <w:rPr>
                <w:rFonts w:eastAsia="Times New Roman"/>
              </w:rPr>
              <w:t>Capital city</w:t>
            </w:r>
          </w:p>
        </w:tc>
      </w:tr>
      <w:tr w:rsidR="00BD20C8" w14:paraId="42EEC9F3" w14:textId="77777777">
        <w:tc>
          <w:tcPr>
            <w:tcW w:w="2880" w:type="dxa"/>
          </w:tcPr>
          <w:p w14:paraId="4837E9DC" w14:textId="77777777" w:rsidR="00BD20C8" w:rsidRDefault="00F8725C">
            <w:r>
              <w:rPr>
                <w:rFonts w:eastAsia="Times New Roman"/>
              </w:rPr>
              <w:t>currency</w:t>
            </w:r>
          </w:p>
        </w:tc>
        <w:tc>
          <w:tcPr>
            <w:tcW w:w="2880" w:type="dxa"/>
          </w:tcPr>
          <w:p w14:paraId="24137A36" w14:textId="77777777" w:rsidR="00BD20C8" w:rsidRDefault="00F8725C">
            <w:r>
              <w:rPr>
                <w:rFonts w:eastAsia="Times New Roman"/>
              </w:rPr>
              <w:t>String</w:t>
            </w:r>
          </w:p>
        </w:tc>
        <w:tc>
          <w:tcPr>
            <w:tcW w:w="2880" w:type="dxa"/>
          </w:tcPr>
          <w:p w14:paraId="1A442291" w14:textId="77777777" w:rsidR="00BD20C8" w:rsidRDefault="00F8725C">
            <w:r>
              <w:rPr>
                <w:rFonts w:eastAsia="Times New Roman"/>
              </w:rPr>
              <w:t xml:space="preserve">Official </w:t>
            </w:r>
            <w:r>
              <w:rPr>
                <w:rFonts w:eastAsia="Times New Roman"/>
              </w:rPr>
              <w:t>currency code</w:t>
            </w:r>
          </w:p>
        </w:tc>
      </w:tr>
      <w:tr w:rsidR="00BD20C8" w14:paraId="37419865" w14:textId="77777777">
        <w:tc>
          <w:tcPr>
            <w:tcW w:w="2880" w:type="dxa"/>
          </w:tcPr>
          <w:p w14:paraId="5DC64EBC" w14:textId="77777777" w:rsidR="00BD20C8" w:rsidRDefault="00F8725C">
            <w:r>
              <w:rPr>
                <w:rFonts w:eastAsia="Times New Roman"/>
              </w:rPr>
              <w:t>region</w:t>
            </w:r>
          </w:p>
        </w:tc>
        <w:tc>
          <w:tcPr>
            <w:tcW w:w="2880" w:type="dxa"/>
          </w:tcPr>
          <w:p w14:paraId="1BC76BE0" w14:textId="77777777" w:rsidR="00BD20C8" w:rsidRDefault="00F8725C">
            <w:r>
              <w:rPr>
                <w:rFonts w:eastAsia="Times New Roman"/>
              </w:rPr>
              <w:t>String</w:t>
            </w:r>
          </w:p>
        </w:tc>
        <w:tc>
          <w:tcPr>
            <w:tcW w:w="2880" w:type="dxa"/>
          </w:tcPr>
          <w:p w14:paraId="4C82213A" w14:textId="77777777" w:rsidR="00BD20C8" w:rsidRDefault="00F8725C">
            <w:r>
              <w:rPr>
                <w:rFonts w:eastAsia="Times New Roman"/>
              </w:rPr>
              <w:t>Continent or regional grouping</w:t>
            </w:r>
          </w:p>
        </w:tc>
      </w:tr>
    </w:tbl>
    <w:p w14:paraId="6342D7C2" w14:textId="6F5A0F6F" w:rsidR="00BD20C8" w:rsidRDefault="00BD20C8"/>
    <w:sectPr w:rsidR="00BD20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3517897">
    <w:abstractNumId w:val="8"/>
  </w:num>
  <w:num w:numId="2" w16cid:durableId="1014310894">
    <w:abstractNumId w:val="6"/>
  </w:num>
  <w:num w:numId="3" w16cid:durableId="2250579">
    <w:abstractNumId w:val="5"/>
  </w:num>
  <w:num w:numId="4" w16cid:durableId="1494564868">
    <w:abstractNumId w:val="4"/>
  </w:num>
  <w:num w:numId="5" w16cid:durableId="1227105368">
    <w:abstractNumId w:val="7"/>
  </w:num>
  <w:num w:numId="6" w16cid:durableId="85688039">
    <w:abstractNumId w:val="3"/>
  </w:num>
  <w:num w:numId="7" w16cid:durableId="555900328">
    <w:abstractNumId w:val="2"/>
  </w:num>
  <w:num w:numId="8" w16cid:durableId="640623177">
    <w:abstractNumId w:val="1"/>
  </w:num>
  <w:num w:numId="9" w16cid:durableId="1920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20C8"/>
    <w:rsid w:val="00CB0664"/>
    <w:rsid w:val="00D30B16"/>
    <w:rsid w:val="00F872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9D59A"/>
  <w14:defaultImageDpi w14:val="300"/>
  <w15:docId w15:val="{EE19DE38-BA66-47A2-82F3-DA0EC244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sowjanya malavathu</cp:lastModifiedBy>
  <cp:revision>2</cp:revision>
  <dcterms:created xsi:type="dcterms:W3CDTF">2025-07-14T11:40:00Z</dcterms:created>
  <dcterms:modified xsi:type="dcterms:W3CDTF">2025-07-14T11:40:00Z</dcterms:modified>
  <cp:category/>
</cp:coreProperties>
</file>