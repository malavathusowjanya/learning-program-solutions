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226F" w14:textId="77777777" w:rsidR="00F657B0" w:rsidRDefault="0010756C">
      <w:pPr>
        <w:pStyle w:val="Heading1"/>
      </w:pPr>
      <w:r>
        <w:t>Spring Boot – Hello World RESTful Web Service</w:t>
      </w:r>
    </w:p>
    <w:p w14:paraId="3F7DB139" w14:textId="77777777" w:rsidR="00F657B0" w:rsidRDefault="0010756C">
      <w:r>
        <w:t>Objective:</w:t>
      </w:r>
    </w:p>
    <w:p w14:paraId="5404BAB0" w14:textId="77777777" w:rsidR="00F657B0" w:rsidRDefault="0010756C">
      <w:r>
        <w:t>To create a simple Spring Boot RESTful web service that returns a 'Hello World' message when accessed through a web browser or REST client.</w:t>
      </w:r>
    </w:p>
    <w:p w14:paraId="547AC9C1" w14:textId="77777777" w:rsidR="00F657B0" w:rsidRDefault="0010756C">
      <w:pPr>
        <w:pStyle w:val="Heading2"/>
      </w:pPr>
      <w:r>
        <w:t>1. Prerequisites</w:t>
      </w:r>
    </w:p>
    <w:p w14:paraId="059AC676" w14:textId="77777777" w:rsidR="00F657B0" w:rsidRDefault="0010756C">
      <w:r>
        <w:t>- JDK 8 or above</w:t>
      </w:r>
      <w:r>
        <w:br/>
        <w:t>- Maven or Gradle</w:t>
      </w:r>
      <w:r>
        <w:br/>
        <w:t xml:space="preserve">- </w:t>
      </w:r>
      <w:r>
        <w:t>Spring Boot (web dependency)</w:t>
      </w:r>
      <w:r>
        <w:br/>
        <w:t>- IDE (e.g., IntelliJ IDEA, Eclipse, or VS Code)</w:t>
      </w:r>
    </w:p>
    <w:p w14:paraId="1DBC4C13" w14:textId="77777777" w:rsidR="00F657B0" w:rsidRDefault="0010756C">
      <w:pPr>
        <w:pStyle w:val="Heading2"/>
      </w:pPr>
      <w:r>
        <w:t>2. Folder Structure</w:t>
      </w:r>
    </w:p>
    <w:p w14:paraId="5BBF3903" w14:textId="77777777" w:rsidR="00F657B0" w:rsidRDefault="0010756C">
      <w:r>
        <w:rPr>
          <w:rFonts w:ascii="Courier New" w:hAnsi="Courier New"/>
          <w:sz w:val="20"/>
        </w:rPr>
        <w:t>HelloWorldRest/</w:t>
      </w:r>
      <w:r>
        <w:rPr>
          <w:rFonts w:ascii="Courier New" w:hAnsi="Courier New"/>
          <w:sz w:val="20"/>
        </w:rPr>
        <w:br/>
        <w:t>├── src/</w:t>
      </w:r>
      <w:r>
        <w:rPr>
          <w:rFonts w:ascii="Courier New" w:hAnsi="Courier New"/>
          <w:sz w:val="20"/>
        </w:rPr>
        <w:br/>
        <w:t>│   ├── main/</w:t>
      </w:r>
      <w:r>
        <w:rPr>
          <w:rFonts w:ascii="Courier New" w:hAnsi="Courier New"/>
          <w:sz w:val="20"/>
        </w:rPr>
        <w:br/>
        <w:t>│   │   ├── java/</w:t>
      </w:r>
      <w:r>
        <w:rPr>
          <w:rFonts w:ascii="Courier New" w:hAnsi="Courier New"/>
          <w:sz w:val="20"/>
        </w:rPr>
        <w:br/>
        <w:t>│   │   │   └── com/example/helloworld/</w:t>
      </w:r>
      <w:r>
        <w:rPr>
          <w:rFonts w:ascii="Courier New" w:hAnsi="Courier New"/>
          <w:sz w:val="20"/>
        </w:rPr>
        <w:br/>
        <w:t>│   │   │       ├── HelloWorldController.java</w:t>
      </w:r>
      <w:r>
        <w:rPr>
          <w:rFonts w:ascii="Courier New" w:hAnsi="Courier New"/>
          <w:sz w:val="20"/>
        </w:rPr>
        <w:br/>
        <w:t>│   │   │       └── HelloWorldApplication.java</w:t>
      </w:r>
      <w:r>
        <w:rPr>
          <w:rFonts w:ascii="Courier New" w:hAnsi="Courier New"/>
          <w:sz w:val="20"/>
        </w:rPr>
        <w:br/>
        <w:t>│   │   └── resources/</w:t>
      </w:r>
      <w:r>
        <w:rPr>
          <w:rFonts w:ascii="Courier New" w:hAnsi="Courier New"/>
          <w:sz w:val="20"/>
        </w:rPr>
        <w:br/>
        <w:t>│   │       └── application.properties</w:t>
      </w:r>
      <w:r>
        <w:rPr>
          <w:rFonts w:ascii="Courier New" w:hAnsi="Courier New"/>
          <w:sz w:val="20"/>
        </w:rPr>
        <w:br/>
        <w:t>├── pom.xml (for Maven) or build.gradle (for Gradle)</w:t>
      </w:r>
      <w:r>
        <w:rPr>
          <w:rFonts w:ascii="Courier New" w:hAnsi="Courier New"/>
          <w:sz w:val="20"/>
        </w:rPr>
        <w:br/>
      </w:r>
    </w:p>
    <w:p w14:paraId="51FB0633" w14:textId="77777777" w:rsidR="00F657B0" w:rsidRDefault="0010756C">
      <w:pPr>
        <w:pStyle w:val="Heading2"/>
      </w:pPr>
      <w:r>
        <w:t>3. Step-by-Step Implementation</w:t>
      </w:r>
    </w:p>
    <w:p w14:paraId="2629B1C3" w14:textId="77777777" w:rsidR="00F657B0" w:rsidRDefault="0010756C">
      <w:pPr>
        <w:pStyle w:val="Heading3"/>
      </w:pPr>
      <w:r>
        <w:t>Step 1: Create Spring Boot Application Class</w:t>
      </w:r>
    </w:p>
    <w:p w14:paraId="28955A83" w14:textId="77777777" w:rsidR="00F657B0" w:rsidRDefault="0010756C">
      <w:r>
        <w:t>File: HelloWorldApplication.java</w:t>
      </w:r>
    </w:p>
    <w:p w14:paraId="04BE10CF" w14:textId="77777777" w:rsidR="00F657B0" w:rsidRDefault="0010756C">
      <w:r>
        <w:rPr>
          <w:rFonts w:ascii="Courier New" w:hAnsi="Courier New"/>
          <w:sz w:val="20"/>
        </w:rPr>
        <w:t>package com.example.helloworld;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org.springframework.boot.SpringApplication;</w:t>
      </w:r>
      <w:r>
        <w:rPr>
          <w:rFonts w:ascii="Courier New" w:hAnsi="Courier New"/>
          <w:sz w:val="20"/>
        </w:rPr>
        <w:br/>
        <w:t>import org.springframework.boot.autoconfigure.SpringBootApplication;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@SpringBootApplication</w:t>
      </w:r>
      <w:r>
        <w:rPr>
          <w:rFonts w:ascii="Courier New" w:hAnsi="Courier New"/>
          <w:sz w:val="20"/>
        </w:rPr>
        <w:br/>
        <w:t>public class HelloWorldApplication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SpringApplication.run(HelloWorldApplication.class, args);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0A97980A" w14:textId="77777777" w:rsidR="00F657B0" w:rsidRDefault="0010756C">
      <w:pPr>
        <w:pStyle w:val="Heading3"/>
      </w:pPr>
      <w:r>
        <w:lastRenderedPageBreak/>
        <w:t>Step 2: Create REST Controller</w:t>
      </w:r>
    </w:p>
    <w:p w14:paraId="74B06C01" w14:textId="77777777" w:rsidR="00F657B0" w:rsidRDefault="0010756C">
      <w:r>
        <w:t>File: HelloWorldController.java</w:t>
      </w:r>
    </w:p>
    <w:p w14:paraId="2F2C614B" w14:textId="77777777" w:rsidR="00F657B0" w:rsidRDefault="0010756C">
      <w:r>
        <w:rPr>
          <w:rFonts w:ascii="Courier New" w:hAnsi="Courier New"/>
          <w:sz w:val="20"/>
        </w:rPr>
        <w:t>package com.example.helloworld;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org.springframework.web.bind.annotation.GetMapping;</w:t>
      </w:r>
      <w:r>
        <w:rPr>
          <w:rFonts w:ascii="Courier New" w:hAnsi="Courier New"/>
          <w:sz w:val="20"/>
        </w:rPr>
        <w:br/>
        <w:t>import org.springframework.web.bind.annotation.RestController;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@RestController</w:t>
      </w:r>
      <w:r>
        <w:rPr>
          <w:rFonts w:ascii="Courier New" w:hAnsi="Courier New"/>
          <w:sz w:val="20"/>
        </w:rPr>
        <w:br/>
        <w:t>public class HelloWorldController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@GetMapping("/hello")</w:t>
      </w:r>
      <w:r>
        <w:rPr>
          <w:rFonts w:ascii="Courier New" w:hAnsi="Courier New"/>
          <w:sz w:val="20"/>
        </w:rPr>
        <w:br/>
        <w:t xml:space="preserve">    public String helloWorld() {</w:t>
      </w:r>
      <w:r>
        <w:rPr>
          <w:rFonts w:ascii="Courier New" w:hAnsi="Courier New"/>
          <w:sz w:val="20"/>
        </w:rPr>
        <w:br/>
        <w:t xml:space="preserve">        return "Hello, World!";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549D48B2" w14:textId="77777777" w:rsidR="00F657B0" w:rsidRDefault="0010756C">
      <w:pPr>
        <w:pStyle w:val="Heading3"/>
      </w:pPr>
      <w:r>
        <w:t>Step 3: Add Application Configuration</w:t>
      </w:r>
    </w:p>
    <w:p w14:paraId="30FAB553" w14:textId="77777777" w:rsidR="00F657B0" w:rsidRDefault="0010756C">
      <w:r>
        <w:t>File: application.properties</w:t>
      </w:r>
    </w:p>
    <w:p w14:paraId="1D0AF0C5" w14:textId="77777777" w:rsidR="00F657B0" w:rsidRDefault="0010756C">
      <w:r>
        <w:rPr>
          <w:rFonts w:ascii="Courier New" w:hAnsi="Courier New"/>
          <w:sz w:val="20"/>
        </w:rPr>
        <w:t># Optional: change default port</w:t>
      </w:r>
      <w:r>
        <w:rPr>
          <w:rFonts w:ascii="Courier New" w:hAnsi="Courier New"/>
          <w:sz w:val="20"/>
        </w:rPr>
        <w:br/>
        <w:t># server.port=8081</w:t>
      </w:r>
      <w:r>
        <w:rPr>
          <w:rFonts w:ascii="Courier New" w:hAnsi="Courier New"/>
          <w:sz w:val="20"/>
        </w:rPr>
        <w:br/>
      </w:r>
    </w:p>
    <w:p w14:paraId="47C37136" w14:textId="77777777" w:rsidR="00F657B0" w:rsidRDefault="0010756C">
      <w:pPr>
        <w:pStyle w:val="Heading3"/>
      </w:pPr>
      <w:r>
        <w:t>Step 4: Build and Run the Application</w:t>
      </w:r>
    </w:p>
    <w:p w14:paraId="2FDAEE93" w14:textId="77777777" w:rsidR="00F657B0" w:rsidRDefault="0010756C">
      <w:r>
        <w:t>For Maven:</w:t>
      </w:r>
    </w:p>
    <w:p w14:paraId="7CFF3B97" w14:textId="77777777" w:rsidR="00F657B0" w:rsidRDefault="0010756C">
      <w:r>
        <w:rPr>
          <w:rFonts w:ascii="Courier New" w:hAnsi="Courier New"/>
          <w:sz w:val="20"/>
        </w:rPr>
        <w:t>mvn spring-boot:run</w:t>
      </w:r>
    </w:p>
    <w:p w14:paraId="669E06EA" w14:textId="77777777" w:rsidR="00F657B0" w:rsidRDefault="0010756C">
      <w:r>
        <w:t>For Gradle:</w:t>
      </w:r>
    </w:p>
    <w:p w14:paraId="577C30F9" w14:textId="77777777" w:rsidR="00F657B0" w:rsidRDefault="0010756C">
      <w:r>
        <w:rPr>
          <w:rFonts w:ascii="Courier New" w:hAnsi="Courier New"/>
          <w:sz w:val="20"/>
        </w:rPr>
        <w:t>./gradlew bootRun</w:t>
      </w:r>
    </w:p>
    <w:p w14:paraId="526FA4DC" w14:textId="77777777" w:rsidR="00F657B0" w:rsidRDefault="0010756C">
      <w:pPr>
        <w:pStyle w:val="Heading2"/>
      </w:pPr>
      <w:r>
        <w:t>4. Testing the Endpoint</w:t>
      </w:r>
    </w:p>
    <w:p w14:paraId="2014750C" w14:textId="77777777" w:rsidR="00F657B0" w:rsidRDefault="0010756C">
      <w:r>
        <w:t>Open a browser or REST client and access:</w:t>
      </w:r>
    </w:p>
    <w:p w14:paraId="4BDB2121" w14:textId="77777777" w:rsidR="00F657B0" w:rsidRDefault="0010756C">
      <w:r>
        <w:rPr>
          <w:rFonts w:ascii="Courier New" w:hAnsi="Courier New"/>
          <w:sz w:val="20"/>
        </w:rPr>
        <w:t>http://localhost:8080/hello</w:t>
      </w:r>
    </w:p>
    <w:p w14:paraId="3092CBAD" w14:textId="77777777" w:rsidR="00F657B0" w:rsidRDefault="0010756C">
      <w:r>
        <w:t>Output:</w:t>
      </w:r>
    </w:p>
    <w:p w14:paraId="0A9C79C7" w14:textId="77777777" w:rsidR="00F657B0" w:rsidRDefault="0010756C">
      <w:r>
        <w:rPr>
          <w:rFonts w:ascii="Courier New" w:hAnsi="Courier New"/>
          <w:sz w:val="20"/>
        </w:rPr>
        <w:t>Hello, World!</w:t>
      </w:r>
    </w:p>
    <w:p w14:paraId="6A00AF72" w14:textId="429B24F4" w:rsidR="00F657B0" w:rsidRDefault="00F657B0"/>
    <w:sectPr w:rsidR="00F657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704277">
    <w:abstractNumId w:val="8"/>
  </w:num>
  <w:num w:numId="2" w16cid:durableId="825824882">
    <w:abstractNumId w:val="6"/>
  </w:num>
  <w:num w:numId="3" w16cid:durableId="694116364">
    <w:abstractNumId w:val="5"/>
  </w:num>
  <w:num w:numId="4" w16cid:durableId="1844009632">
    <w:abstractNumId w:val="4"/>
  </w:num>
  <w:num w:numId="5" w16cid:durableId="1628779127">
    <w:abstractNumId w:val="7"/>
  </w:num>
  <w:num w:numId="6" w16cid:durableId="1736195087">
    <w:abstractNumId w:val="3"/>
  </w:num>
  <w:num w:numId="7" w16cid:durableId="2003851492">
    <w:abstractNumId w:val="2"/>
  </w:num>
  <w:num w:numId="8" w16cid:durableId="1803188493">
    <w:abstractNumId w:val="1"/>
  </w:num>
  <w:num w:numId="9" w16cid:durableId="17049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56C"/>
    <w:rsid w:val="0015074B"/>
    <w:rsid w:val="0029639D"/>
    <w:rsid w:val="00326F90"/>
    <w:rsid w:val="00AA1D8D"/>
    <w:rsid w:val="00B47730"/>
    <w:rsid w:val="00CB0664"/>
    <w:rsid w:val="00EC3F94"/>
    <w:rsid w:val="00F657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7BDE0"/>
  <w14:defaultImageDpi w14:val="300"/>
  <w15:docId w15:val="{C12D73CF-E2B2-48A7-AFDD-09DC7AE3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2025-07-14T11:37:00Z</dcterms:created>
  <dcterms:modified xsi:type="dcterms:W3CDTF">2025-07-14T11:37:00Z</dcterms:modified>
  <cp:category/>
</cp:coreProperties>
</file>