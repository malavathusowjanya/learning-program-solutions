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4127" w14:textId="77777777" w:rsidR="001E5302" w:rsidRPr="003C7DAD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Spring Boot Microservices Project: Account &amp; Loan Services</w:t>
      </w:r>
    </w:p>
    <w:p w14:paraId="31F6500F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1. Project Overview</w:t>
      </w:r>
    </w:p>
    <w:p w14:paraId="516A0F96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 xml:space="preserve">This project consists of two microservices built using Spring Boot: </w:t>
      </w:r>
      <w:proofErr w:type="gramStart"/>
      <w:r w:rsidRPr="003C7DA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C7DAD">
        <w:rPr>
          <w:rFonts w:ascii="Times New Roman" w:hAnsi="Times New Roman" w:cs="Times New Roman"/>
          <w:sz w:val="28"/>
          <w:szCs w:val="28"/>
        </w:rPr>
        <w:t xml:space="preserve"> Account Service and a Loan Service. Each service is independently deployable and follows REST architecture. Maven is used for dependency management and build automation.</w:t>
      </w:r>
    </w:p>
    <w:p w14:paraId="6CE4D9E9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2. Technology Stack</w:t>
      </w:r>
    </w:p>
    <w:p w14:paraId="2288B97B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- Java 17</w:t>
      </w:r>
    </w:p>
    <w:p w14:paraId="724064A5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- Spring Boot</w:t>
      </w:r>
    </w:p>
    <w:p w14:paraId="2B61FA4A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- Maven</w:t>
      </w:r>
    </w:p>
    <w:p w14:paraId="68CBB588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- RESTful APIs</w:t>
      </w:r>
    </w:p>
    <w:p w14:paraId="6A001BA3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3. Project Structure</w:t>
      </w:r>
    </w:p>
    <w:p w14:paraId="21313860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The project consists of the following directory layout:</w:t>
      </w:r>
    </w:p>
    <w:p w14:paraId="784C6D86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br/>
        <w:t>/</w:t>
      </w:r>
      <w:proofErr w:type="gramStart"/>
      <w:r w:rsidRPr="003C7DAD">
        <w:rPr>
          <w:rFonts w:ascii="Times New Roman" w:hAnsi="Times New Roman" w:cs="Times New Roman"/>
          <w:sz w:val="28"/>
          <w:szCs w:val="28"/>
        </w:rPr>
        <w:t>account</w:t>
      </w:r>
      <w:proofErr w:type="gramEnd"/>
      <w:r w:rsidRPr="003C7DAD">
        <w:rPr>
          <w:rFonts w:ascii="Times New Roman" w:hAnsi="Times New Roman" w:cs="Times New Roman"/>
          <w:sz w:val="28"/>
          <w:szCs w:val="28"/>
        </w:rPr>
        <w:br/>
        <w:t xml:space="preserve">  └── src/main/java/com/cognizant/account/</w:t>
      </w:r>
      <w:r w:rsidRPr="003C7DAD">
        <w:rPr>
          <w:rFonts w:ascii="Times New Roman" w:hAnsi="Times New Roman" w:cs="Times New Roman"/>
          <w:sz w:val="28"/>
          <w:szCs w:val="28"/>
        </w:rPr>
        <w:br/>
        <w:t xml:space="preserve">        ├── AccountApplication.java</w:t>
      </w:r>
      <w:r w:rsidRPr="003C7DAD">
        <w:rPr>
          <w:rFonts w:ascii="Times New Roman" w:hAnsi="Times New Roman" w:cs="Times New Roman"/>
          <w:sz w:val="28"/>
          <w:szCs w:val="28"/>
        </w:rPr>
        <w:br/>
        <w:t xml:space="preserve">        └── controller/AccountController.java</w:t>
      </w:r>
      <w:r w:rsidRPr="003C7DAD">
        <w:rPr>
          <w:rFonts w:ascii="Times New Roman" w:hAnsi="Times New Roman" w:cs="Times New Roman"/>
          <w:sz w:val="28"/>
          <w:szCs w:val="28"/>
        </w:rPr>
        <w:br/>
      </w:r>
      <w:r w:rsidRPr="003C7DAD">
        <w:rPr>
          <w:rFonts w:ascii="Times New Roman" w:hAnsi="Times New Roman" w:cs="Times New Roman"/>
          <w:sz w:val="28"/>
          <w:szCs w:val="28"/>
        </w:rPr>
        <w:br/>
        <w:t>/loan</w:t>
      </w:r>
      <w:r w:rsidRPr="003C7DAD">
        <w:rPr>
          <w:rFonts w:ascii="Times New Roman" w:hAnsi="Times New Roman" w:cs="Times New Roman"/>
          <w:sz w:val="28"/>
          <w:szCs w:val="28"/>
        </w:rPr>
        <w:br/>
        <w:t xml:space="preserve">  └── src/main/java/com/cognizant/loan/</w:t>
      </w:r>
      <w:r w:rsidRPr="003C7DAD">
        <w:rPr>
          <w:rFonts w:ascii="Times New Roman" w:hAnsi="Times New Roman" w:cs="Times New Roman"/>
          <w:sz w:val="28"/>
          <w:szCs w:val="28"/>
        </w:rPr>
        <w:br/>
        <w:t xml:space="preserve">        ├── LoanApplication.java</w:t>
      </w:r>
      <w:r w:rsidRPr="003C7DAD">
        <w:rPr>
          <w:rFonts w:ascii="Times New Roman" w:hAnsi="Times New Roman" w:cs="Times New Roman"/>
          <w:sz w:val="28"/>
          <w:szCs w:val="28"/>
        </w:rPr>
        <w:br/>
        <w:t xml:space="preserve">        └── controller/LoanController.java</w:t>
      </w:r>
      <w:r w:rsidRPr="003C7DAD">
        <w:rPr>
          <w:rFonts w:ascii="Times New Roman" w:hAnsi="Times New Roman" w:cs="Times New Roman"/>
          <w:sz w:val="28"/>
          <w:szCs w:val="28"/>
        </w:rPr>
        <w:br/>
      </w:r>
    </w:p>
    <w:p w14:paraId="2712A5CB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4. Account Service</w:t>
      </w:r>
    </w:p>
    <w:p w14:paraId="116F16D2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Main file: AccountApplication.java</w:t>
      </w:r>
    </w:p>
    <w:p w14:paraId="6DCB20FF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Controller: AccountController.java</w:t>
      </w:r>
    </w:p>
    <w:p w14:paraId="24BDC502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lastRenderedPageBreak/>
        <w:t>This service provides endpoints related to account details.</w:t>
      </w:r>
    </w:p>
    <w:p w14:paraId="1F3BA6A2" w14:textId="77777777" w:rsidR="001E5302" w:rsidRPr="003C7DAD" w:rsidRDefault="00000000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AccountController.java (snippet):</w:t>
      </w:r>
    </w:p>
    <w:p w14:paraId="4E746493" w14:textId="2CFE466E" w:rsidR="001E5302" w:rsidRPr="003C7DAD" w:rsidRDefault="00000000">
      <w:pPr>
        <w:pStyle w:val="IntenseQuot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package 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com.cognizant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account.controller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import 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org.springframework.web.bind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annotation.*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import 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java.util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.Map;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@RestController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@RequestMapping("/accounts")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public class AccountController {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@GetMapping("/{number}")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public Map&lt;String, Object&gt; 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getAccount(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@PathVariable String number) {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return Map.of(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"number", number,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"type", "savings",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"balance", 589647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);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</w:t>
      </w:r>
      <w:proofErr w:type="gramStart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}</w:t>
      </w:r>
      <w:proofErr w:type="gramEnd"/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}</w:t>
      </w:r>
    </w:p>
    <w:p w14:paraId="62433F6E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5. Loan Service</w:t>
      </w:r>
    </w:p>
    <w:p w14:paraId="48E54B9B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Main file: LoanApplication.java</w:t>
      </w:r>
    </w:p>
    <w:p w14:paraId="1F9261B0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Controller: LoanController.java</w:t>
      </w:r>
    </w:p>
    <w:p w14:paraId="4DBA5163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This service provides endpoints related to loan details.</w:t>
      </w:r>
    </w:p>
    <w:p w14:paraId="7FD1227F" w14:textId="77777777" w:rsidR="001E5302" w:rsidRPr="003C7DAD" w:rsidRDefault="00000000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LoanController.java (snippet):</w:t>
      </w:r>
    </w:p>
    <w:p w14:paraId="152552AF" w14:textId="09873906" w:rsidR="001E5302" w:rsidRPr="003C7DAD" w:rsidRDefault="00000000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package com.cognizant.loan.controller;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import org.springframework.web.bind.annotation.*;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import java.util.Map;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@RestController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@RequestMapping("/loans")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public class LoanController {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@GetMapping("/{number}")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public Map&lt;String, Object&gt; getLoan(@PathVariable String number) {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return Map.of(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"number", number,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"type", "car",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"loan", 400000,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"emi", 3258,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    "tenure", 18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    );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    }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}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sz w:val="28"/>
          <w:szCs w:val="28"/>
        </w:rPr>
        <w:br/>
      </w:r>
    </w:p>
    <w:p w14:paraId="53E1B075" w14:textId="77777777" w:rsidR="001E5302" w:rsidRPr="003C7DAD" w:rsidRDefault="00000000">
      <w:pPr>
        <w:pStyle w:val="Heading1"/>
        <w:rPr>
          <w:rFonts w:ascii="Times New Roman" w:hAnsi="Times New Roman" w:cs="Times New Roman"/>
        </w:rPr>
      </w:pPr>
      <w:r w:rsidRPr="003C7DAD">
        <w:rPr>
          <w:rFonts w:ascii="Times New Roman" w:hAnsi="Times New Roman" w:cs="Times New Roman"/>
        </w:rPr>
        <w:t>6. Sample Outputs (Expected)</w:t>
      </w:r>
    </w:p>
    <w:p w14:paraId="143B4AC7" w14:textId="77777777" w:rsidR="001E5302" w:rsidRPr="003C7DAD" w:rsidRDefault="00000000">
      <w:pPr>
        <w:rPr>
          <w:rFonts w:ascii="Times New Roman" w:hAnsi="Times New Roman" w:cs="Times New Roman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t>When these services are run and accessed via browser or Postman, typical outputs may include:</w:t>
      </w:r>
    </w:p>
    <w:p w14:paraId="41B078B4" w14:textId="77777777" w:rsidR="001E5302" w:rsidRPr="003C7DAD" w:rsidRDefault="00000000">
      <w:pPr>
        <w:pStyle w:val="IntenseQuot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C7DAD">
        <w:rPr>
          <w:rFonts w:ascii="Times New Roman" w:hAnsi="Times New Roman" w:cs="Times New Roman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t>GET /account: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Response: {"message": "Welcome to the Account Service!"}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GET /loan: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  <w:t>Response: {"message": "Welcome to the Loan Service!"}</w:t>
      </w:r>
      <w:r w:rsidRPr="003C7DAD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</w:p>
    <w:sectPr w:rsidR="001E5302" w:rsidRPr="003C7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005549">
    <w:abstractNumId w:val="8"/>
  </w:num>
  <w:num w:numId="2" w16cid:durableId="1736202792">
    <w:abstractNumId w:val="6"/>
  </w:num>
  <w:num w:numId="3" w16cid:durableId="281958581">
    <w:abstractNumId w:val="5"/>
  </w:num>
  <w:num w:numId="4" w16cid:durableId="1154032070">
    <w:abstractNumId w:val="4"/>
  </w:num>
  <w:num w:numId="5" w16cid:durableId="225460466">
    <w:abstractNumId w:val="7"/>
  </w:num>
  <w:num w:numId="6" w16cid:durableId="1112164462">
    <w:abstractNumId w:val="3"/>
  </w:num>
  <w:num w:numId="7" w16cid:durableId="1671059955">
    <w:abstractNumId w:val="2"/>
  </w:num>
  <w:num w:numId="8" w16cid:durableId="396361972">
    <w:abstractNumId w:val="1"/>
  </w:num>
  <w:num w:numId="9" w16cid:durableId="807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302"/>
    <w:rsid w:val="0029639D"/>
    <w:rsid w:val="00326F90"/>
    <w:rsid w:val="003C7DAD"/>
    <w:rsid w:val="008D57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76AEC"/>
  <w14:defaultImageDpi w14:val="300"/>
  <w15:docId w15:val="{15893EEC-E032-4CB8-89EC-848BD30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2013-12-23T23:15:00Z</dcterms:created>
  <dcterms:modified xsi:type="dcterms:W3CDTF">2025-07-22T16:14:00Z</dcterms:modified>
  <cp:category/>
</cp:coreProperties>
</file>