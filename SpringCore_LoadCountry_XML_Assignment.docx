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A8344" w14:textId="77777777" w:rsidR="004B4957" w:rsidRDefault="008D3A70">
      <w:pPr>
        <w:pStyle w:val="Heading1"/>
      </w:pPr>
      <w:r>
        <w:t>Spring Core – Load Country from Spring Configuration XML</w:t>
      </w:r>
    </w:p>
    <w:p w14:paraId="2BAACA74" w14:textId="77777777" w:rsidR="004B4957" w:rsidRDefault="008D3A70">
      <w:r>
        <w:t>Objective:</w:t>
      </w:r>
    </w:p>
    <w:p w14:paraId="52259CA1" w14:textId="77777777" w:rsidR="004B4957" w:rsidRDefault="008D3A70">
      <w:r>
        <w:t>To create a basic Spring application that loads a Country object from an XML configuration file using Spring’s Dependency Injection mechanism.</w:t>
      </w:r>
    </w:p>
    <w:p w14:paraId="07F6BA30" w14:textId="77777777" w:rsidR="004B4957" w:rsidRDefault="008D3A70">
      <w:pPr>
        <w:pStyle w:val="Heading2"/>
      </w:pPr>
      <w:r>
        <w:t>1. Prerequisites</w:t>
      </w:r>
    </w:p>
    <w:p w14:paraId="1F5173EB" w14:textId="77777777" w:rsidR="004B4957" w:rsidRDefault="008D3A70">
      <w:r>
        <w:t>- JDK 8 or above</w:t>
      </w:r>
      <w:r>
        <w:br/>
        <w:t xml:space="preserve">- </w:t>
      </w:r>
      <w:r>
        <w:t>Spring Core (spring-context, spring-beans JARs)</w:t>
      </w:r>
      <w:r>
        <w:br/>
        <w:t>- IDE (e.g., IntelliJ IDEA or Eclipse)</w:t>
      </w:r>
      <w:r>
        <w:br/>
        <w:t>- XML configuration skills</w:t>
      </w:r>
    </w:p>
    <w:p w14:paraId="12D8C5DB" w14:textId="77777777" w:rsidR="004B4957" w:rsidRDefault="008D3A70">
      <w:pPr>
        <w:pStyle w:val="Heading2"/>
      </w:pPr>
      <w:r>
        <w:t>2. Folder Structure</w:t>
      </w:r>
    </w:p>
    <w:p w14:paraId="212B20FA" w14:textId="77777777" w:rsidR="004B4957" w:rsidRDefault="008D3A70">
      <w:r>
        <w:rPr>
          <w:rFonts w:ascii="Courier New" w:hAnsi="Courier New"/>
          <w:sz w:val="20"/>
        </w:rPr>
        <w:t>SpringXMLDemo/</w:t>
      </w:r>
      <w:r>
        <w:rPr>
          <w:rFonts w:ascii="Courier New" w:hAnsi="Courier New"/>
          <w:sz w:val="20"/>
        </w:rPr>
        <w:br/>
        <w:t>├── src/</w:t>
      </w:r>
      <w:r>
        <w:rPr>
          <w:rFonts w:ascii="Courier New" w:hAnsi="Courier New"/>
          <w:sz w:val="20"/>
        </w:rPr>
        <w:br/>
        <w:t>│   ├── com/example/model/</w:t>
      </w:r>
      <w:r>
        <w:rPr>
          <w:rFonts w:ascii="Courier New" w:hAnsi="Courier New"/>
          <w:sz w:val="20"/>
        </w:rPr>
        <w:br/>
        <w:t>│   │   └── Country.java</w:t>
      </w:r>
      <w:r>
        <w:rPr>
          <w:rFonts w:ascii="Courier New" w:hAnsi="Courier New"/>
          <w:sz w:val="20"/>
        </w:rPr>
        <w:br/>
        <w:t>│   ├── com/example/main/</w:t>
      </w:r>
      <w:r>
        <w:rPr>
          <w:rFonts w:ascii="Courier New" w:hAnsi="Courier New"/>
          <w:sz w:val="20"/>
        </w:rPr>
        <w:br/>
        <w:t>│   │   └── MainApp.java</w:t>
      </w:r>
      <w:r>
        <w:rPr>
          <w:rFonts w:ascii="Courier New" w:hAnsi="Courier New"/>
          <w:sz w:val="20"/>
        </w:rPr>
        <w:br/>
        <w:t>│   └── applicationContext.xml</w:t>
      </w:r>
      <w:r>
        <w:rPr>
          <w:rFonts w:ascii="Courier New" w:hAnsi="Courier New"/>
          <w:sz w:val="20"/>
        </w:rPr>
        <w:br/>
        <w:t>├── lib/   (Spring JAR files)</w:t>
      </w:r>
      <w:r>
        <w:rPr>
          <w:rFonts w:ascii="Courier New" w:hAnsi="Courier New"/>
          <w:sz w:val="20"/>
        </w:rPr>
        <w:br/>
        <w:t>└── ...</w:t>
      </w:r>
      <w:r>
        <w:rPr>
          <w:rFonts w:ascii="Courier New" w:hAnsi="Courier New"/>
          <w:sz w:val="20"/>
        </w:rPr>
        <w:br/>
      </w:r>
    </w:p>
    <w:p w14:paraId="0E9CD610" w14:textId="77777777" w:rsidR="004B4957" w:rsidRDefault="008D3A70">
      <w:pPr>
        <w:pStyle w:val="Heading2"/>
      </w:pPr>
      <w:r>
        <w:t>3. Step-by-Step Implementation</w:t>
      </w:r>
    </w:p>
    <w:p w14:paraId="31CCE2FA" w14:textId="77777777" w:rsidR="004B4957" w:rsidRDefault="008D3A70">
      <w:pPr>
        <w:pStyle w:val="Heading3"/>
      </w:pPr>
      <w:r>
        <w:t>Step 1: Create the Country Class</w:t>
      </w:r>
    </w:p>
    <w:p w14:paraId="1C2C6F62" w14:textId="77777777" w:rsidR="004B4957" w:rsidRDefault="008D3A70">
      <w:r>
        <w:t>File: Country.java</w:t>
      </w:r>
      <w:r>
        <w:br/>
        <w:t>Package: com.example.model</w:t>
      </w:r>
    </w:p>
    <w:p w14:paraId="6FB9BEEB" w14:textId="77777777" w:rsidR="004B4957" w:rsidRDefault="008D3A70">
      <w:r>
        <w:rPr>
          <w:rFonts w:ascii="Courier New" w:hAnsi="Courier New"/>
          <w:sz w:val="20"/>
        </w:rPr>
        <w:t>package com.example.model;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public class Country {</w:t>
      </w:r>
      <w:r>
        <w:rPr>
          <w:rFonts w:ascii="Courier New" w:hAnsi="Courier New"/>
          <w:sz w:val="20"/>
        </w:rPr>
        <w:br/>
        <w:t xml:space="preserve">    private String name;</w:t>
      </w:r>
      <w:r>
        <w:rPr>
          <w:rFonts w:ascii="Courier New" w:hAnsi="Courier New"/>
          <w:sz w:val="20"/>
        </w:rPr>
        <w:br/>
        <w:t xml:space="preserve">    private String capital;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Country() {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getName() {</w:t>
      </w:r>
      <w:r>
        <w:rPr>
          <w:rFonts w:ascii="Courier New" w:hAnsi="Courier New"/>
          <w:sz w:val="20"/>
        </w:rPr>
        <w:br/>
        <w:t xml:space="preserve">        return name;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setName(String name) {</w:t>
      </w:r>
      <w:r>
        <w:rPr>
          <w:rFonts w:ascii="Courier New" w:hAnsi="Courier New"/>
          <w:sz w:val="20"/>
        </w:rPr>
        <w:br/>
        <w:t xml:space="preserve">        this.name = name;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String getCapital() {</w:t>
      </w:r>
      <w:r>
        <w:rPr>
          <w:rFonts w:ascii="Courier New" w:hAnsi="Courier New"/>
          <w:sz w:val="20"/>
        </w:rPr>
        <w:br/>
        <w:t xml:space="preserve">        return capital;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public void setCapital(String capital) {</w:t>
      </w:r>
      <w:r>
        <w:rPr>
          <w:rFonts w:ascii="Courier New" w:hAnsi="Courier New"/>
          <w:sz w:val="20"/>
        </w:rPr>
        <w:br/>
        <w:t xml:space="preserve">        this.capital = capital;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@Override</w:t>
      </w:r>
      <w:r>
        <w:rPr>
          <w:rFonts w:ascii="Courier New" w:hAnsi="Courier New"/>
          <w:sz w:val="20"/>
        </w:rPr>
        <w:br/>
        <w:t xml:space="preserve">    public String toString() {</w:t>
      </w:r>
      <w:r>
        <w:rPr>
          <w:rFonts w:ascii="Courier New" w:hAnsi="Courier New"/>
          <w:sz w:val="20"/>
        </w:rPr>
        <w:br/>
        <w:t xml:space="preserve">        return "Country{name='" + name + "', capital='" + capital + "'}";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}</w:t>
      </w:r>
      <w:r>
        <w:rPr>
          <w:rFonts w:ascii="Courier New" w:hAnsi="Courier New"/>
          <w:sz w:val="20"/>
        </w:rPr>
        <w:br/>
      </w:r>
    </w:p>
    <w:p w14:paraId="43DE1FAD" w14:textId="77777777" w:rsidR="004B4957" w:rsidRDefault="008D3A70">
      <w:pPr>
        <w:pStyle w:val="Heading3"/>
      </w:pPr>
      <w:r>
        <w:t>Step 2: Create Spring Configuration XML</w:t>
      </w:r>
    </w:p>
    <w:p w14:paraId="3B7215AD" w14:textId="77777777" w:rsidR="004B4957" w:rsidRDefault="008D3A70">
      <w:r>
        <w:t>File: applicationContext.xml</w:t>
      </w:r>
      <w:r>
        <w:br/>
        <w:t>Location: Inside src/ or resources/</w:t>
      </w:r>
    </w:p>
    <w:p w14:paraId="22B661EB" w14:textId="77777777" w:rsidR="004B4957" w:rsidRDefault="008D3A70">
      <w:r>
        <w:rPr>
          <w:rFonts w:ascii="Courier New" w:hAnsi="Courier New"/>
          <w:sz w:val="20"/>
        </w:rPr>
        <w:t>&lt;?xml version="1.0" encoding="UTF-8"?&gt;</w:t>
      </w:r>
      <w:r>
        <w:rPr>
          <w:rFonts w:ascii="Courier New" w:hAnsi="Courier New"/>
          <w:sz w:val="20"/>
        </w:rPr>
        <w:br/>
        <w:t xml:space="preserve">&lt;beans xmlns="http://www.springframework.org/schema/beans" </w:t>
      </w:r>
      <w:r>
        <w:rPr>
          <w:rFonts w:ascii="Courier New" w:hAnsi="Courier New"/>
          <w:sz w:val="20"/>
        </w:rPr>
        <w:br/>
        <w:t xml:space="preserve">       xmlns:xsi="http://www.w3.org/2001/XMLSchema-instance"</w:t>
      </w:r>
      <w:r>
        <w:rPr>
          <w:rFonts w:ascii="Courier New" w:hAnsi="Courier New"/>
          <w:sz w:val="20"/>
        </w:rPr>
        <w:br/>
        <w:t xml:space="preserve">       xsi:schemaLocation="http://www.springframework.org/schema/beans </w:t>
      </w:r>
      <w:r>
        <w:rPr>
          <w:rFonts w:ascii="Courier New" w:hAnsi="Courier New"/>
          <w:sz w:val="20"/>
        </w:rPr>
        <w:br/>
        <w:t xml:space="preserve">                           http://www.springframework.org/schema/beans/spring-beans.xsd"&gt;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&lt;bean id="country" class="com.example.model.Country"&gt;</w:t>
      </w:r>
      <w:r>
        <w:rPr>
          <w:rFonts w:ascii="Courier New" w:hAnsi="Courier New"/>
          <w:sz w:val="20"/>
        </w:rPr>
        <w:br/>
        <w:t xml:space="preserve">        &lt;property name="name" value="India"/&gt;</w:t>
      </w:r>
      <w:r>
        <w:rPr>
          <w:rFonts w:ascii="Courier New" w:hAnsi="Courier New"/>
          <w:sz w:val="20"/>
        </w:rPr>
        <w:br/>
        <w:t xml:space="preserve">        &lt;property name="capital" value="New Delhi"/&gt;</w:t>
      </w:r>
      <w:r>
        <w:rPr>
          <w:rFonts w:ascii="Courier New" w:hAnsi="Courier New"/>
          <w:sz w:val="20"/>
        </w:rPr>
        <w:br/>
        <w:t xml:space="preserve">    &lt;/bean&gt;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&lt;/beans&gt;</w:t>
      </w:r>
      <w:r>
        <w:rPr>
          <w:rFonts w:ascii="Courier New" w:hAnsi="Courier New"/>
          <w:sz w:val="20"/>
        </w:rPr>
        <w:br/>
      </w:r>
    </w:p>
    <w:p w14:paraId="49D74691" w14:textId="77777777" w:rsidR="004B4957" w:rsidRDefault="008D3A70">
      <w:pPr>
        <w:pStyle w:val="Heading3"/>
      </w:pPr>
      <w:r>
        <w:t>Step 3: Create Main Class to Load Bean</w:t>
      </w:r>
    </w:p>
    <w:p w14:paraId="62BB0C7A" w14:textId="77777777" w:rsidR="004B4957" w:rsidRDefault="008D3A70">
      <w:r>
        <w:t>File: MainApp.java</w:t>
      </w:r>
      <w:r>
        <w:br/>
        <w:t>Package: com.example.main</w:t>
      </w:r>
    </w:p>
    <w:p w14:paraId="3CDAA26D" w14:textId="77777777" w:rsidR="004B4957" w:rsidRDefault="008D3A70">
      <w:r>
        <w:rPr>
          <w:rFonts w:ascii="Courier New" w:hAnsi="Courier New"/>
          <w:sz w:val="20"/>
        </w:rPr>
        <w:t>package com.example.main;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import com.example.model.Country;</w:t>
      </w:r>
      <w:r>
        <w:rPr>
          <w:rFonts w:ascii="Courier New" w:hAnsi="Courier New"/>
          <w:sz w:val="20"/>
        </w:rPr>
        <w:br/>
        <w:t>import org.springframework.context.ApplicationContext;</w:t>
      </w:r>
      <w:r>
        <w:rPr>
          <w:rFonts w:ascii="Courier New" w:hAnsi="Courier New"/>
          <w:sz w:val="20"/>
        </w:rPr>
        <w:br/>
        <w:t>import org.springframework.context.support.ClassPathXmlApplicationContext;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public class MainApp {</w:t>
      </w:r>
      <w:r>
        <w:rPr>
          <w:rFonts w:ascii="Courier New" w:hAnsi="Courier New"/>
          <w:sz w:val="20"/>
        </w:rPr>
        <w:br/>
        <w:t xml:space="preserve">    public static void main(String[] args) {</w:t>
      </w:r>
      <w:r>
        <w:rPr>
          <w:rFonts w:ascii="Courier New" w:hAnsi="Courier New"/>
          <w:sz w:val="20"/>
        </w:rPr>
        <w:br/>
        <w:t xml:space="preserve">        ApplicationContext context = new ClassPathXmlApplicationContext("applicationContext.xml");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Country country = (Country) context.getBean("country");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    System.out.println("Country Name: " + country.getName());</w:t>
      </w:r>
      <w:r>
        <w:rPr>
          <w:rFonts w:ascii="Courier New" w:hAnsi="Courier New"/>
          <w:sz w:val="20"/>
        </w:rPr>
        <w:br/>
        <w:t xml:space="preserve">        System.out.println("Capital: " + count</w:t>
      </w:r>
      <w:r>
        <w:rPr>
          <w:rFonts w:ascii="Courier New" w:hAnsi="Courier New"/>
          <w:sz w:val="20"/>
        </w:rPr>
        <w:t>ry.getCapital());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</w:p>
    <w:p w14:paraId="2A95FDF9" w14:textId="77777777" w:rsidR="004B4957" w:rsidRDefault="008D3A70">
      <w:pPr>
        <w:pStyle w:val="Heading2"/>
      </w:pPr>
      <w:r>
        <w:t>4. Output</w:t>
      </w:r>
    </w:p>
    <w:p w14:paraId="573D1325" w14:textId="77777777" w:rsidR="004B4957" w:rsidRDefault="008D3A70">
      <w:r>
        <w:rPr>
          <w:rFonts w:ascii="Courier New" w:hAnsi="Courier New"/>
          <w:sz w:val="20"/>
        </w:rPr>
        <w:t>Country Name: India</w:t>
      </w:r>
      <w:r>
        <w:rPr>
          <w:rFonts w:ascii="Courier New" w:hAnsi="Courier New"/>
          <w:sz w:val="20"/>
        </w:rPr>
        <w:br/>
        <w:t>Capital: New Delhi</w:t>
      </w:r>
      <w:r>
        <w:rPr>
          <w:rFonts w:ascii="Courier New" w:hAnsi="Courier New"/>
          <w:sz w:val="20"/>
        </w:rPr>
        <w:br/>
      </w:r>
    </w:p>
    <w:p w14:paraId="712EFBC3" w14:textId="42FCA349" w:rsidR="004B4957" w:rsidRDefault="004B4957"/>
    <w:sectPr w:rsidR="004B49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043034">
    <w:abstractNumId w:val="8"/>
  </w:num>
  <w:num w:numId="2" w16cid:durableId="1895461653">
    <w:abstractNumId w:val="6"/>
  </w:num>
  <w:num w:numId="3" w16cid:durableId="631323540">
    <w:abstractNumId w:val="5"/>
  </w:num>
  <w:num w:numId="4" w16cid:durableId="652565608">
    <w:abstractNumId w:val="4"/>
  </w:num>
  <w:num w:numId="5" w16cid:durableId="955481093">
    <w:abstractNumId w:val="7"/>
  </w:num>
  <w:num w:numId="6" w16cid:durableId="1963996694">
    <w:abstractNumId w:val="3"/>
  </w:num>
  <w:num w:numId="7" w16cid:durableId="1036321341">
    <w:abstractNumId w:val="2"/>
  </w:num>
  <w:num w:numId="8" w16cid:durableId="1349602658">
    <w:abstractNumId w:val="1"/>
  </w:num>
  <w:num w:numId="9" w16cid:durableId="21562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4957"/>
    <w:rsid w:val="00886CC4"/>
    <w:rsid w:val="008D3A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6FE24"/>
  <w14:defaultImageDpi w14:val="300"/>
  <w15:docId w15:val="{F3FA3755-8860-48B4-8275-68ED83C5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2158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sowjanya malavathu</cp:lastModifiedBy>
  <cp:revision>2</cp:revision>
  <dcterms:created xsi:type="dcterms:W3CDTF">2025-07-14T11:38:00Z</dcterms:created>
  <dcterms:modified xsi:type="dcterms:W3CDTF">2025-07-14T11:38:00Z</dcterms:modified>
  <cp:category/>
</cp:coreProperties>
</file>