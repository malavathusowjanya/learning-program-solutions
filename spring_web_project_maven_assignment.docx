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06A52" w14:textId="1D910181" w:rsidR="00930AED" w:rsidRPr="00930AED" w:rsidRDefault="00930AED" w:rsidP="00930AED">
      <w:pPr>
        <w:rPr>
          <w:b/>
          <w:bCs/>
          <w:color w:val="4F81BD" w:themeColor="accent1"/>
          <w:sz w:val="32"/>
          <w:szCs w:val="32"/>
        </w:rPr>
      </w:pPr>
      <w:r w:rsidRPr="00930AED">
        <w:rPr>
          <w:b/>
          <w:bCs/>
          <w:color w:val="4F81BD" w:themeColor="accent1"/>
          <w:sz w:val="32"/>
          <w:szCs w:val="32"/>
        </w:rPr>
        <w:t>Spring Rest Hands On</w:t>
      </w:r>
    </w:p>
    <w:p w14:paraId="66BCB84C" w14:textId="18133AF3" w:rsidR="00930AED" w:rsidRPr="00930AED" w:rsidRDefault="00930AED">
      <w:pPr>
        <w:rPr>
          <w:rFonts w:cs="Times New Roman"/>
          <w:b/>
          <w:bCs/>
          <w:color w:val="1F497D" w:themeColor="text2"/>
          <w:sz w:val="32"/>
          <w:szCs w:val="32"/>
        </w:rPr>
      </w:pPr>
      <w:r w:rsidRPr="00930AED">
        <w:rPr>
          <w:rFonts w:cs="Times New Roman"/>
          <w:b/>
          <w:bCs/>
          <w:color w:val="1F497D" w:themeColor="text2"/>
          <w:sz w:val="32"/>
          <w:szCs w:val="32"/>
        </w:rPr>
        <w:t>Create a Spring Web Project using Maven</w:t>
      </w:r>
    </w:p>
    <w:p w14:paraId="7D111464" w14:textId="7A16D524" w:rsidR="009C4A5D" w:rsidRPr="00930AED" w:rsidRDefault="00930AED">
      <w:pPr>
        <w:rPr>
          <w:rFonts w:cs="Times New Roman"/>
          <w:sz w:val="32"/>
          <w:szCs w:val="32"/>
        </w:rPr>
      </w:pPr>
      <w:r w:rsidRPr="00930AED">
        <w:rPr>
          <w:rFonts w:cs="Times New Roman"/>
          <w:sz w:val="32"/>
          <w:szCs w:val="32"/>
        </w:rPr>
        <w:br/>
        <w:t xml:space="preserve">This hands-on exercise involves creating a basic Spring Web project using Maven. It includes setting up the Maven structure, configuring dependencies, and running a simple Spring Boot </w:t>
      </w:r>
      <w:r w:rsidRPr="00930AED">
        <w:rPr>
          <w:rFonts w:cs="Times New Roman"/>
          <w:sz w:val="32"/>
          <w:szCs w:val="32"/>
        </w:rPr>
        <w:t>application.</w:t>
      </w:r>
      <w:r w:rsidRPr="00930AED">
        <w:rPr>
          <w:rFonts w:cs="Times New Roman"/>
          <w:sz w:val="32"/>
          <w:szCs w:val="32"/>
        </w:rPr>
        <w:br/>
      </w:r>
      <w:r w:rsidRPr="00930AED">
        <w:rPr>
          <w:rFonts w:cs="Times New Roman"/>
          <w:sz w:val="32"/>
          <w:szCs w:val="32"/>
        </w:rPr>
        <w:br/>
        <w:t>Steps:</w:t>
      </w:r>
      <w:r w:rsidRPr="00930AED">
        <w:rPr>
          <w:rFonts w:cs="Times New Roman"/>
          <w:sz w:val="32"/>
          <w:szCs w:val="32"/>
        </w:rPr>
        <w:br/>
      </w:r>
      <w:r w:rsidRPr="00930AED">
        <w:rPr>
          <w:rFonts w:cs="Times New Roman"/>
          <w:sz w:val="32"/>
          <w:szCs w:val="32"/>
        </w:rPr>
        <w:br/>
        <w:t xml:space="preserve">1. </w:t>
      </w:r>
      <w:r w:rsidRPr="00930AED">
        <w:rPr>
          <w:rFonts w:cs="Times New Roman"/>
          <w:sz w:val="32"/>
          <w:szCs w:val="32"/>
        </w:rPr>
        <w:t>Create a Maven Project:</w:t>
      </w:r>
      <w:r w:rsidRPr="00930AED">
        <w:rPr>
          <w:rFonts w:cs="Times New Roman"/>
          <w:sz w:val="32"/>
          <w:szCs w:val="32"/>
        </w:rPr>
        <w:br/>
        <w:t xml:space="preserve">   - Open your IDE (such as IntelliJ IDEA or Eclipse).</w:t>
      </w:r>
      <w:r w:rsidRPr="00930AED">
        <w:rPr>
          <w:rFonts w:cs="Times New Roman"/>
          <w:sz w:val="32"/>
          <w:szCs w:val="32"/>
        </w:rPr>
        <w:br/>
        <w:t xml:space="preserve">   - Choose to create a new Maven project.</w:t>
      </w:r>
      <w:r w:rsidRPr="00930AED">
        <w:rPr>
          <w:rFonts w:cs="Times New Roman"/>
          <w:sz w:val="32"/>
          <w:szCs w:val="32"/>
        </w:rPr>
        <w:br/>
        <w:t xml:space="preserve">   - Set Group ID (e.g., com.example) and Artifact ID (e.g., spring-rest-app).</w:t>
      </w:r>
      <w:r w:rsidRPr="00930AED">
        <w:rPr>
          <w:rFonts w:cs="Times New Roman"/>
          <w:sz w:val="32"/>
          <w:szCs w:val="32"/>
        </w:rPr>
        <w:br/>
      </w:r>
      <w:r w:rsidRPr="00930AED">
        <w:rPr>
          <w:rFonts w:cs="Times New Roman"/>
          <w:sz w:val="32"/>
          <w:szCs w:val="32"/>
        </w:rPr>
        <w:br/>
        <w:t xml:space="preserve">2. </w:t>
      </w:r>
      <w:r w:rsidRPr="00930AED">
        <w:rPr>
          <w:rFonts w:cs="Times New Roman"/>
          <w:sz w:val="32"/>
          <w:szCs w:val="32"/>
        </w:rPr>
        <w:t>Add Spring Boot Dependencies in `pom.xml`:</w:t>
      </w:r>
      <w:r w:rsidRPr="00930AED">
        <w:rPr>
          <w:rFonts w:cs="Times New Roman"/>
          <w:sz w:val="32"/>
          <w:szCs w:val="32"/>
        </w:rPr>
        <w:br/>
      </w:r>
      <w:r w:rsidRPr="00930AED">
        <w:rPr>
          <w:rFonts w:cs="Times New Roman"/>
          <w:sz w:val="32"/>
          <w:szCs w:val="32"/>
        </w:rPr>
        <w:br/>
        <w:t>```xml</w:t>
      </w:r>
      <w:r w:rsidRPr="00930AED">
        <w:rPr>
          <w:rFonts w:cs="Times New Roman"/>
          <w:sz w:val="32"/>
          <w:szCs w:val="32"/>
        </w:rPr>
        <w:br/>
        <w:t xml:space="preserve">&lt;project </w:t>
      </w:r>
      <w:proofErr w:type="spellStart"/>
      <w:r w:rsidRPr="00930AED">
        <w:rPr>
          <w:rFonts w:cs="Times New Roman"/>
          <w:sz w:val="32"/>
          <w:szCs w:val="32"/>
        </w:rPr>
        <w:t>xmlns</w:t>
      </w:r>
      <w:proofErr w:type="spellEnd"/>
      <w:r w:rsidRPr="00930AED">
        <w:rPr>
          <w:rFonts w:cs="Times New Roman"/>
          <w:sz w:val="32"/>
          <w:szCs w:val="32"/>
        </w:rPr>
        <w:t>="http://maven.apache.org/POM/4.0.0"</w:t>
      </w:r>
      <w:r w:rsidRPr="00930AED">
        <w:rPr>
          <w:rFonts w:cs="Times New Roman"/>
          <w:sz w:val="32"/>
          <w:szCs w:val="32"/>
        </w:rPr>
        <w:br/>
        <w:t xml:space="preserve">         xmlns:xsi="http://www.w3.org/2001/XMLSchema-instance"</w:t>
      </w:r>
      <w:r w:rsidRPr="00930AED">
        <w:rPr>
          <w:rFonts w:cs="Times New Roman"/>
          <w:sz w:val="32"/>
          <w:szCs w:val="32"/>
        </w:rPr>
        <w:br/>
        <w:t xml:space="preserve">         xsi:schemaLocation="http://maven.apache.org/POM/4.0.0 http://maven.apache.org/xsd/maven-4.0.0.xsd"&gt;</w:t>
      </w:r>
      <w:r w:rsidRPr="00930AED">
        <w:rPr>
          <w:rFonts w:cs="Times New Roman"/>
          <w:sz w:val="32"/>
          <w:szCs w:val="32"/>
        </w:rPr>
        <w:br/>
        <w:t xml:space="preserve">    &lt;modelVersion&gt;4.0.0&lt;/modelVersion&gt;</w:t>
      </w:r>
      <w:r w:rsidRPr="00930AED">
        <w:rPr>
          <w:rFonts w:cs="Times New Roman"/>
          <w:sz w:val="32"/>
          <w:szCs w:val="32"/>
        </w:rPr>
        <w:br/>
        <w:t xml:space="preserve">    &lt;groupId&gt;com.example&lt;/groupId&gt;</w:t>
      </w:r>
      <w:r w:rsidRPr="00930AED">
        <w:rPr>
          <w:rFonts w:cs="Times New Roman"/>
          <w:sz w:val="32"/>
          <w:szCs w:val="32"/>
        </w:rPr>
        <w:br/>
        <w:t xml:space="preserve">    &lt;artifactId&gt;spring-rest-app&lt;/artifactId&gt;</w:t>
      </w:r>
      <w:r w:rsidRPr="00930AED">
        <w:rPr>
          <w:rFonts w:cs="Times New Roman"/>
          <w:sz w:val="32"/>
          <w:szCs w:val="32"/>
        </w:rPr>
        <w:br/>
        <w:t xml:space="preserve">    &lt;version&gt;1.0&lt;/version&gt;</w:t>
      </w:r>
      <w:r w:rsidRPr="00930AED">
        <w:rPr>
          <w:rFonts w:cs="Times New Roman"/>
          <w:sz w:val="32"/>
          <w:szCs w:val="32"/>
        </w:rPr>
        <w:br/>
        <w:t xml:space="preserve">    &lt;parent&gt;</w:t>
      </w:r>
      <w:r w:rsidRPr="00930AED">
        <w:rPr>
          <w:rFonts w:cs="Times New Roman"/>
          <w:sz w:val="32"/>
          <w:szCs w:val="32"/>
        </w:rPr>
        <w:br/>
        <w:t xml:space="preserve">        &lt;groupId&gt;org.springframework.boot&lt;/groupId&gt;</w:t>
      </w:r>
      <w:r w:rsidRPr="00930AED">
        <w:rPr>
          <w:rFonts w:cs="Times New Roman"/>
          <w:sz w:val="32"/>
          <w:szCs w:val="32"/>
        </w:rPr>
        <w:br/>
      </w:r>
      <w:r w:rsidRPr="00930AED">
        <w:rPr>
          <w:rFonts w:cs="Times New Roman"/>
          <w:sz w:val="32"/>
          <w:szCs w:val="32"/>
        </w:rPr>
        <w:lastRenderedPageBreak/>
        <w:t xml:space="preserve">        &lt;artifactId&gt;spring-boot-starter-parent&lt;/artifactId&gt;</w:t>
      </w:r>
      <w:r w:rsidRPr="00930AED">
        <w:rPr>
          <w:rFonts w:cs="Times New Roman"/>
          <w:sz w:val="32"/>
          <w:szCs w:val="32"/>
        </w:rPr>
        <w:br/>
        <w:t xml:space="preserve">        &lt;</w:t>
      </w:r>
      <w:r w:rsidRPr="00930AED">
        <w:rPr>
          <w:rFonts w:cs="Times New Roman"/>
          <w:sz w:val="32"/>
          <w:szCs w:val="32"/>
        </w:rPr>
        <w:t>version&gt;2.5.4&lt;/version&gt;</w:t>
      </w:r>
      <w:r w:rsidRPr="00930AED">
        <w:rPr>
          <w:rFonts w:cs="Times New Roman"/>
          <w:sz w:val="32"/>
          <w:szCs w:val="32"/>
        </w:rPr>
        <w:br/>
        <w:t xml:space="preserve">    &lt;/parent&gt;</w:t>
      </w:r>
      <w:r w:rsidRPr="00930AED">
        <w:rPr>
          <w:rFonts w:cs="Times New Roman"/>
          <w:sz w:val="32"/>
          <w:szCs w:val="32"/>
        </w:rPr>
        <w:br/>
        <w:t xml:space="preserve">    &lt;dependencies&gt;</w:t>
      </w:r>
      <w:r w:rsidRPr="00930AED">
        <w:rPr>
          <w:rFonts w:cs="Times New Roman"/>
          <w:sz w:val="32"/>
          <w:szCs w:val="32"/>
        </w:rPr>
        <w:br/>
        <w:t xml:space="preserve">        &lt;dependency&gt;</w:t>
      </w:r>
      <w:r w:rsidRPr="00930AED">
        <w:rPr>
          <w:rFonts w:cs="Times New Roman"/>
          <w:sz w:val="32"/>
          <w:szCs w:val="32"/>
        </w:rPr>
        <w:br/>
        <w:t xml:space="preserve">            &lt;groupId&gt;org.springframework.boot&lt;/groupId&gt;</w:t>
      </w:r>
      <w:r w:rsidRPr="00930AED">
        <w:rPr>
          <w:rFonts w:cs="Times New Roman"/>
          <w:sz w:val="32"/>
          <w:szCs w:val="32"/>
        </w:rPr>
        <w:br/>
        <w:t xml:space="preserve">            &lt;artifactId&gt;spring-boot-starter-web&lt;/artifactId&gt;</w:t>
      </w:r>
      <w:r w:rsidRPr="00930AED">
        <w:rPr>
          <w:rFonts w:cs="Times New Roman"/>
          <w:sz w:val="32"/>
          <w:szCs w:val="32"/>
        </w:rPr>
        <w:br/>
        <w:t xml:space="preserve">        &lt;/dependency&gt;</w:t>
      </w:r>
      <w:r w:rsidRPr="00930AED">
        <w:rPr>
          <w:rFonts w:cs="Times New Roman"/>
          <w:sz w:val="32"/>
          <w:szCs w:val="32"/>
        </w:rPr>
        <w:br/>
        <w:t xml:space="preserve">    &lt;/dependencies&gt;</w:t>
      </w:r>
      <w:r w:rsidRPr="00930AED">
        <w:rPr>
          <w:rFonts w:cs="Times New Roman"/>
          <w:sz w:val="32"/>
          <w:szCs w:val="32"/>
        </w:rPr>
        <w:br/>
        <w:t>&lt;/project&gt;</w:t>
      </w:r>
      <w:r w:rsidRPr="00930AED">
        <w:rPr>
          <w:rFonts w:cs="Times New Roman"/>
          <w:sz w:val="32"/>
          <w:szCs w:val="32"/>
        </w:rPr>
        <w:br/>
        <w:t>```</w:t>
      </w:r>
      <w:r w:rsidRPr="00930AED">
        <w:rPr>
          <w:rFonts w:cs="Times New Roman"/>
          <w:sz w:val="32"/>
          <w:szCs w:val="32"/>
        </w:rPr>
        <w:br/>
      </w:r>
      <w:r w:rsidRPr="00930AED">
        <w:rPr>
          <w:rFonts w:cs="Times New Roman"/>
          <w:sz w:val="32"/>
          <w:szCs w:val="32"/>
        </w:rPr>
        <w:br/>
        <w:t xml:space="preserve">3. </w:t>
      </w:r>
      <w:r w:rsidRPr="00930AED">
        <w:rPr>
          <w:rFonts w:cs="Times New Roman"/>
          <w:sz w:val="32"/>
          <w:szCs w:val="32"/>
        </w:rPr>
        <w:t>Create Application Class:</w:t>
      </w:r>
      <w:r w:rsidRPr="00930AED">
        <w:rPr>
          <w:rFonts w:cs="Times New Roman"/>
          <w:sz w:val="32"/>
          <w:szCs w:val="32"/>
        </w:rPr>
        <w:br/>
      </w:r>
      <w:r w:rsidRPr="00930AED">
        <w:rPr>
          <w:rFonts w:cs="Times New Roman"/>
          <w:sz w:val="32"/>
          <w:szCs w:val="32"/>
        </w:rPr>
        <w:br/>
        <w:t>```java</w:t>
      </w:r>
      <w:r w:rsidRPr="00930AED">
        <w:rPr>
          <w:rFonts w:cs="Times New Roman"/>
          <w:sz w:val="32"/>
          <w:szCs w:val="32"/>
        </w:rPr>
        <w:br/>
        <w:t xml:space="preserve">package </w:t>
      </w:r>
      <w:proofErr w:type="spellStart"/>
      <w:r w:rsidRPr="00930AED">
        <w:rPr>
          <w:rFonts w:cs="Times New Roman"/>
          <w:sz w:val="32"/>
          <w:szCs w:val="32"/>
        </w:rPr>
        <w:t>com.example</w:t>
      </w:r>
      <w:proofErr w:type="spellEnd"/>
      <w:r w:rsidRPr="00930AED">
        <w:rPr>
          <w:rFonts w:cs="Times New Roman"/>
          <w:sz w:val="32"/>
          <w:szCs w:val="32"/>
        </w:rPr>
        <w:t>;</w:t>
      </w:r>
      <w:r w:rsidRPr="00930AED">
        <w:rPr>
          <w:rFonts w:cs="Times New Roman"/>
          <w:sz w:val="32"/>
          <w:szCs w:val="32"/>
        </w:rPr>
        <w:br/>
      </w:r>
      <w:r w:rsidRPr="00930AED">
        <w:rPr>
          <w:rFonts w:cs="Times New Roman"/>
          <w:sz w:val="32"/>
          <w:szCs w:val="32"/>
        </w:rPr>
        <w:br/>
        <w:t xml:space="preserve">import </w:t>
      </w:r>
      <w:proofErr w:type="gramStart"/>
      <w:r w:rsidRPr="00930AED">
        <w:rPr>
          <w:rFonts w:cs="Times New Roman"/>
          <w:sz w:val="32"/>
          <w:szCs w:val="32"/>
        </w:rPr>
        <w:t>org.springframework</w:t>
      </w:r>
      <w:proofErr w:type="gramEnd"/>
      <w:r w:rsidRPr="00930AED">
        <w:rPr>
          <w:rFonts w:cs="Times New Roman"/>
          <w:sz w:val="32"/>
          <w:szCs w:val="32"/>
        </w:rPr>
        <w:t>.</w:t>
      </w:r>
      <w:proofErr w:type="gramStart"/>
      <w:r w:rsidRPr="00930AED">
        <w:rPr>
          <w:rFonts w:cs="Times New Roman"/>
          <w:sz w:val="32"/>
          <w:szCs w:val="32"/>
        </w:rPr>
        <w:t>boot.SpringApplication</w:t>
      </w:r>
      <w:proofErr w:type="gramEnd"/>
      <w:r w:rsidRPr="00930AED">
        <w:rPr>
          <w:rFonts w:cs="Times New Roman"/>
          <w:sz w:val="32"/>
          <w:szCs w:val="32"/>
        </w:rPr>
        <w:t>;</w:t>
      </w:r>
      <w:r w:rsidRPr="00930AED">
        <w:rPr>
          <w:rFonts w:cs="Times New Roman"/>
          <w:sz w:val="32"/>
          <w:szCs w:val="32"/>
        </w:rPr>
        <w:br/>
        <w:t xml:space="preserve">import </w:t>
      </w:r>
      <w:proofErr w:type="gramStart"/>
      <w:r w:rsidRPr="00930AED">
        <w:rPr>
          <w:rFonts w:cs="Times New Roman"/>
          <w:sz w:val="32"/>
          <w:szCs w:val="32"/>
        </w:rPr>
        <w:t>org.springframework</w:t>
      </w:r>
      <w:proofErr w:type="gramEnd"/>
      <w:r w:rsidRPr="00930AED">
        <w:rPr>
          <w:rFonts w:cs="Times New Roman"/>
          <w:sz w:val="32"/>
          <w:szCs w:val="32"/>
        </w:rPr>
        <w:t>.</w:t>
      </w:r>
      <w:proofErr w:type="gramStart"/>
      <w:r w:rsidRPr="00930AED">
        <w:rPr>
          <w:rFonts w:cs="Times New Roman"/>
          <w:sz w:val="32"/>
          <w:szCs w:val="32"/>
        </w:rPr>
        <w:t>boot.autoconfigure</w:t>
      </w:r>
      <w:proofErr w:type="gramEnd"/>
      <w:r w:rsidRPr="00930AED">
        <w:rPr>
          <w:rFonts w:cs="Times New Roman"/>
          <w:sz w:val="32"/>
          <w:szCs w:val="32"/>
        </w:rPr>
        <w:t>.SpringBootApplication;</w:t>
      </w:r>
      <w:r w:rsidRPr="00930AED">
        <w:rPr>
          <w:rFonts w:cs="Times New Roman"/>
          <w:sz w:val="32"/>
          <w:szCs w:val="32"/>
        </w:rPr>
        <w:br/>
      </w:r>
      <w:r w:rsidRPr="00930AED">
        <w:rPr>
          <w:rFonts w:cs="Times New Roman"/>
          <w:sz w:val="32"/>
          <w:szCs w:val="32"/>
        </w:rPr>
        <w:br/>
        <w:t>@SpringBootApplication</w:t>
      </w:r>
      <w:r w:rsidRPr="00930AED">
        <w:rPr>
          <w:rFonts w:cs="Times New Roman"/>
          <w:sz w:val="32"/>
          <w:szCs w:val="32"/>
        </w:rPr>
        <w:br/>
        <w:t>public class SpringRestApp {</w:t>
      </w:r>
      <w:r w:rsidRPr="00930AED">
        <w:rPr>
          <w:rFonts w:cs="Times New Roman"/>
          <w:sz w:val="32"/>
          <w:szCs w:val="32"/>
        </w:rPr>
        <w:br/>
        <w:t xml:space="preserve">    public static void </w:t>
      </w:r>
      <w:proofErr w:type="gramStart"/>
      <w:r w:rsidRPr="00930AED">
        <w:rPr>
          <w:rFonts w:cs="Times New Roman"/>
          <w:sz w:val="32"/>
          <w:szCs w:val="32"/>
        </w:rPr>
        <w:t>main(String[</w:t>
      </w:r>
      <w:proofErr w:type="gramEnd"/>
      <w:r w:rsidRPr="00930AED">
        <w:rPr>
          <w:rFonts w:cs="Times New Roman"/>
          <w:sz w:val="32"/>
          <w:szCs w:val="32"/>
        </w:rPr>
        <w:t>] args) {</w:t>
      </w:r>
      <w:r w:rsidRPr="00930AED">
        <w:rPr>
          <w:rFonts w:cs="Times New Roman"/>
          <w:sz w:val="32"/>
          <w:szCs w:val="32"/>
        </w:rPr>
        <w:br/>
        <w:t xml:space="preserve">        </w:t>
      </w:r>
      <w:proofErr w:type="gramStart"/>
      <w:r w:rsidRPr="00930AED">
        <w:rPr>
          <w:rFonts w:cs="Times New Roman"/>
          <w:sz w:val="32"/>
          <w:szCs w:val="32"/>
        </w:rPr>
        <w:t>SpringApplication.run(</w:t>
      </w:r>
      <w:proofErr w:type="gramEnd"/>
      <w:r w:rsidRPr="00930AED">
        <w:rPr>
          <w:rFonts w:cs="Times New Roman"/>
          <w:sz w:val="32"/>
          <w:szCs w:val="32"/>
        </w:rPr>
        <w:t>SpringRestApp.class, args);</w:t>
      </w:r>
      <w:r w:rsidRPr="00930AED">
        <w:rPr>
          <w:rFonts w:cs="Times New Roman"/>
          <w:sz w:val="32"/>
          <w:szCs w:val="32"/>
        </w:rPr>
        <w:br/>
        <w:t xml:space="preserve">  </w:t>
      </w:r>
      <w:proofErr w:type="gramStart"/>
      <w:r w:rsidRPr="00930AED">
        <w:rPr>
          <w:rFonts w:cs="Times New Roman"/>
          <w:sz w:val="32"/>
          <w:szCs w:val="32"/>
        </w:rPr>
        <w:t xml:space="preserve">  }</w:t>
      </w:r>
      <w:proofErr w:type="gramEnd"/>
      <w:r w:rsidRPr="00930AED">
        <w:rPr>
          <w:rFonts w:cs="Times New Roman"/>
          <w:sz w:val="32"/>
          <w:szCs w:val="32"/>
        </w:rPr>
        <w:br/>
        <w:t>}</w:t>
      </w:r>
      <w:r w:rsidRPr="00930AED">
        <w:rPr>
          <w:rFonts w:cs="Times New Roman"/>
          <w:sz w:val="32"/>
          <w:szCs w:val="32"/>
        </w:rPr>
        <w:br/>
        <w:t>```</w:t>
      </w:r>
      <w:r w:rsidRPr="00930AED">
        <w:rPr>
          <w:rFonts w:cs="Times New Roman"/>
          <w:sz w:val="32"/>
          <w:szCs w:val="32"/>
        </w:rPr>
        <w:br/>
      </w:r>
      <w:r w:rsidRPr="00930AED">
        <w:rPr>
          <w:rFonts w:cs="Times New Roman"/>
          <w:sz w:val="32"/>
          <w:szCs w:val="32"/>
        </w:rPr>
        <w:br/>
        <w:t xml:space="preserve">4. </w:t>
      </w:r>
      <w:r w:rsidRPr="00930AED">
        <w:rPr>
          <w:rFonts w:cs="Times New Roman"/>
          <w:sz w:val="32"/>
          <w:szCs w:val="32"/>
        </w:rPr>
        <w:t>Run the Application:</w:t>
      </w:r>
      <w:r w:rsidRPr="00930AED">
        <w:rPr>
          <w:rFonts w:cs="Times New Roman"/>
          <w:sz w:val="32"/>
          <w:szCs w:val="32"/>
        </w:rPr>
        <w:br/>
      </w:r>
      <w:r w:rsidRPr="00930AED">
        <w:rPr>
          <w:rFonts w:cs="Times New Roman"/>
          <w:sz w:val="32"/>
          <w:szCs w:val="32"/>
        </w:rPr>
        <w:lastRenderedPageBreak/>
        <w:t xml:space="preserve">   - Use `</w:t>
      </w:r>
      <w:proofErr w:type="spellStart"/>
      <w:r w:rsidRPr="00930AED">
        <w:rPr>
          <w:rFonts w:cs="Times New Roman"/>
          <w:sz w:val="32"/>
          <w:szCs w:val="32"/>
        </w:rPr>
        <w:t>mvn</w:t>
      </w:r>
      <w:proofErr w:type="spellEnd"/>
      <w:r w:rsidRPr="00930AED">
        <w:rPr>
          <w:rFonts w:cs="Times New Roman"/>
          <w:sz w:val="32"/>
          <w:szCs w:val="32"/>
        </w:rPr>
        <w:t xml:space="preserve"> spring-</w:t>
      </w:r>
      <w:proofErr w:type="gramStart"/>
      <w:r w:rsidRPr="00930AED">
        <w:rPr>
          <w:rFonts w:cs="Times New Roman"/>
          <w:sz w:val="32"/>
          <w:szCs w:val="32"/>
        </w:rPr>
        <w:t>boot:run</w:t>
      </w:r>
      <w:proofErr w:type="gramEnd"/>
      <w:r w:rsidRPr="00930AED">
        <w:rPr>
          <w:rFonts w:cs="Times New Roman"/>
          <w:sz w:val="32"/>
          <w:szCs w:val="32"/>
        </w:rPr>
        <w:t>` in terminal or run the main class from your IDE.</w:t>
      </w:r>
      <w:r w:rsidRPr="00930AED">
        <w:rPr>
          <w:rFonts w:cs="Times New Roman"/>
          <w:sz w:val="32"/>
          <w:szCs w:val="32"/>
        </w:rPr>
        <w:br/>
        <w:t xml:space="preserve">   - Visit `http://localhost:8080/` to confirm the server is running.</w:t>
      </w:r>
      <w:r w:rsidRPr="00930AED">
        <w:rPr>
          <w:rFonts w:cs="Times New Roman"/>
          <w:sz w:val="32"/>
          <w:szCs w:val="32"/>
        </w:rPr>
        <w:br/>
      </w:r>
      <w:r w:rsidRPr="00930AED">
        <w:rPr>
          <w:rFonts w:cs="Times New Roman"/>
          <w:sz w:val="32"/>
          <w:szCs w:val="32"/>
        </w:rPr>
        <w:br/>
      </w:r>
    </w:p>
    <w:sectPr w:rsidR="009C4A5D" w:rsidRPr="00930A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8791405">
    <w:abstractNumId w:val="8"/>
  </w:num>
  <w:num w:numId="2" w16cid:durableId="1844052102">
    <w:abstractNumId w:val="6"/>
  </w:num>
  <w:num w:numId="3" w16cid:durableId="2018267682">
    <w:abstractNumId w:val="5"/>
  </w:num>
  <w:num w:numId="4" w16cid:durableId="717361196">
    <w:abstractNumId w:val="4"/>
  </w:num>
  <w:num w:numId="5" w16cid:durableId="1888683521">
    <w:abstractNumId w:val="7"/>
  </w:num>
  <w:num w:numId="6" w16cid:durableId="1801532058">
    <w:abstractNumId w:val="3"/>
  </w:num>
  <w:num w:numId="7" w16cid:durableId="657611897">
    <w:abstractNumId w:val="2"/>
  </w:num>
  <w:num w:numId="8" w16cid:durableId="1664355549">
    <w:abstractNumId w:val="1"/>
  </w:num>
  <w:num w:numId="9" w16cid:durableId="985354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001A"/>
    <w:rsid w:val="00326F90"/>
    <w:rsid w:val="00930AED"/>
    <w:rsid w:val="009C4A5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03B9DB"/>
  <w14:defaultImageDpi w14:val="300"/>
  <w15:docId w15:val="{97CE398F-C006-49C8-97E4-9A1F7A5A2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269</Words>
  <Characters>1539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sowjanya malavathu</cp:lastModifiedBy>
  <cp:revision>2</cp:revision>
  <dcterms:created xsi:type="dcterms:W3CDTF">2025-07-14T11:34:00Z</dcterms:created>
  <dcterms:modified xsi:type="dcterms:W3CDTF">2025-07-14T11:34:00Z</dcterms:modified>
  <cp:category/>
</cp:coreProperties>
</file>